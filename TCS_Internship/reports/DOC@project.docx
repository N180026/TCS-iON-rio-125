
<file path=[Content_Types].xml><?xml version="1.0" encoding="utf-8"?>
<Types xmlns="http://schemas.openxmlformats.org/package/2006/content-types">
  <Default Extension="png" ContentType="image/png"/>
  <Default Extension="wmf" ContentType="image/x-wmf"/>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doubl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32"/>
          <w:szCs w:val="32"/>
          <w:u w:val="double"/>
          <w:lang w:val="en-US"/>
          <w14:textFill>
            <w14:gradFill>
              <w14:gsLst>
                <w14:gs w14:pos="0">
                  <w14:srgbClr w14:val="E30000"/>
                </w14:gs>
                <w14:gs w14:pos="100000">
                  <w14:srgbClr w14:val="760303"/>
                </w14:gs>
              </w14:gsLst>
              <w14:lin w14:scaled="0"/>
            </w14:gradFill>
          </w14:textFill>
        </w:rPr>
        <w:t>MINI PROJECT DOCUMENTATION</w:t>
      </w:r>
    </w:p>
    <w:p>
      <w:pPr>
        <w:jc w:val="center"/>
        <w:rPr>
          <w:rFonts w:hint="default" w:ascii="Times New Roman" w:hAnsi="Times New Roman" w:cs="Times New Roman"/>
          <w:b/>
          <w:bCs/>
          <w:sz w:val="16"/>
          <w:szCs w:val="16"/>
          <w:u w:val="single"/>
          <w:lang w:val="en-US"/>
          <w14:textFill>
            <w14:gradFill>
              <w14:gsLst>
                <w14:gs w14:pos="0">
                  <w14:srgbClr w14:val="E30000"/>
                </w14:gs>
                <w14:gs w14:pos="100000">
                  <w14:srgbClr w14:val="760303"/>
                </w14:gs>
              </w14:gsLst>
              <w14:lin w14:scaled="0"/>
            </w14:gradFill>
          </w14:textFill>
        </w:rPr>
      </w:pPr>
    </w:p>
    <w:p>
      <w:pPr>
        <w:spacing w:before="92" w:line="278" w:lineRule="auto"/>
        <w:ind w:left="100" w:right="518" w:firstLine="660"/>
        <w:jc w:val="both"/>
        <w:rPr>
          <w:rFonts w:hint="default" w:ascii="Times New Roman" w:hAnsi="Times New Roman" w:cs="Times New Roman"/>
          <w:sz w:val="10"/>
          <w:szCs w:val="10"/>
        </w:rPr>
      </w:pPr>
      <w:r>
        <w:rPr>
          <w:rFonts w:hint="default" w:ascii="Times New Roman" w:hAnsi="Times New Roman" w:cs="Times New Roman"/>
          <w:b/>
          <w:sz w:val="24"/>
          <w:szCs w:val="24"/>
          <w:u w:val="none"/>
          <w:lang w:val="en-US"/>
        </w:rPr>
        <w:t>C</w:t>
      </w:r>
      <w:r>
        <w:rPr>
          <w:rFonts w:hint="default" w:ascii="Times New Roman" w:hAnsi="Times New Roman" w:cs="Times New Roman"/>
          <w:b/>
          <w:sz w:val="24"/>
          <w:szCs w:val="24"/>
          <w:u w:val="none"/>
        </w:rPr>
        <w:t>ollege</w:t>
      </w:r>
      <w:r>
        <w:rPr>
          <w:rFonts w:hint="default" w:ascii="Times New Roman" w:hAnsi="Times New Roman" w:cs="Times New Roman"/>
          <w:b/>
          <w:sz w:val="24"/>
          <w:szCs w:val="24"/>
        </w:rPr>
        <w:t xml:space="preserve"> Website </w:t>
      </w:r>
      <w:r>
        <w:rPr>
          <w:rFonts w:hint="default" w:ascii="Times New Roman" w:hAnsi="Times New Roman" w:cs="Times New Roman"/>
          <w:sz w:val="24"/>
          <w:szCs w:val="24"/>
        </w:rPr>
        <w:t>created for S</w:t>
      </w:r>
      <w:r>
        <w:rPr>
          <w:rFonts w:hint="default" w:ascii="Times New Roman" w:hAnsi="Times New Roman" w:cs="Times New Roman"/>
          <w:b/>
          <w:sz w:val="24"/>
          <w:szCs w:val="24"/>
        </w:rPr>
        <w:t xml:space="preserve">tudents </w:t>
      </w:r>
      <w:r>
        <w:rPr>
          <w:rFonts w:hint="default" w:ascii="Times New Roman" w:hAnsi="Times New Roman" w:cs="Times New Roman"/>
          <w:sz w:val="24"/>
          <w:szCs w:val="24"/>
        </w:rPr>
        <w:t>to choose the best company on particular domain, so for</w:t>
      </w:r>
      <w:r>
        <w:rPr>
          <w:rFonts w:hint="default" w:ascii="Times New Roman" w:hAnsi="Times New Roman" w:cs="Times New Roman"/>
          <w:spacing w:val="-52"/>
          <w:sz w:val="24"/>
          <w:szCs w:val="24"/>
        </w:rPr>
        <w:t xml:space="preserve">   </w:t>
      </w:r>
      <w:r>
        <w:rPr>
          <w:rFonts w:hint="default" w:ascii="Times New Roman" w:hAnsi="Times New Roman" w:cs="Times New Roman"/>
          <w:spacing w:val="-52"/>
          <w:sz w:val="24"/>
          <w:szCs w:val="24"/>
          <w:lang w:val="en-US"/>
        </w:rPr>
        <w:t xml:space="preserve"> </w:t>
      </w:r>
      <w:r>
        <w:rPr>
          <w:rFonts w:hint="default" w:ascii="Times New Roman" w:hAnsi="Times New Roman" w:cs="Times New Roman"/>
          <w:sz w:val="24"/>
          <w:szCs w:val="24"/>
        </w:rPr>
        <w:t>that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we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using</w:t>
      </w:r>
      <w:r>
        <w:rPr>
          <w:rFonts w:hint="default" w:ascii="Times New Roman" w:hAnsi="Times New Roman" w:cs="Times New Roman"/>
          <w:spacing w:val="-4"/>
          <w:sz w:val="24"/>
          <w:szCs w:val="24"/>
        </w:rPr>
        <w:t xml:space="preserve"> </w:t>
      </w:r>
      <w:r>
        <w:rPr>
          <w:rFonts w:hint="default" w:ascii="Times New Roman" w:hAnsi="Times New Roman" w:cs="Times New Roman"/>
          <w:b/>
          <w:bCs/>
          <w:spacing w:val="-4"/>
          <w:sz w:val="24"/>
          <w:szCs w:val="24"/>
          <w:lang w:val="en-US"/>
        </w:rPr>
        <w:t>Natural language Processing</w:t>
      </w:r>
      <w:r>
        <w:rPr>
          <w:rFonts w:hint="default" w:ascii="Times New Roman" w:hAnsi="Times New Roman" w:cs="Times New Roman"/>
          <w:spacing w:val="-4"/>
          <w:sz w:val="24"/>
          <w:szCs w:val="24"/>
          <w:lang w:val="en-US"/>
        </w:rPr>
        <w:t xml:space="preserve"> ,</w:t>
      </w:r>
      <w:r>
        <w:rPr>
          <w:rFonts w:hint="default" w:ascii="Times New Roman" w:hAnsi="Times New Roman" w:cs="Times New Roman"/>
          <w:b/>
          <w:sz w:val="24"/>
          <w:szCs w:val="24"/>
        </w:rPr>
        <w:t>Web</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Technologies</w:t>
      </w:r>
      <w:r>
        <w:rPr>
          <w:rFonts w:hint="default" w:ascii="Times New Roman" w:hAnsi="Times New Roman" w:cs="Times New Roman"/>
          <w:b/>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b/>
          <w:sz w:val="24"/>
          <w:szCs w:val="24"/>
        </w:rPr>
        <w:t>Machine</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Learning</w:t>
      </w:r>
      <w:r>
        <w:rPr>
          <w:rFonts w:hint="default" w:ascii="Times New Roman" w:hAnsi="Times New Roman" w:cs="Times New Roman"/>
          <w:b/>
          <w:spacing w:val="-1"/>
          <w:sz w:val="24"/>
          <w:szCs w:val="24"/>
        </w:rPr>
        <w:t xml:space="preserve"> </w:t>
      </w:r>
      <w:r>
        <w:rPr>
          <w:rFonts w:hint="default" w:ascii="Times New Roman" w:hAnsi="Times New Roman" w:cs="Times New Roman"/>
          <w:sz w:val="24"/>
          <w:szCs w:val="24"/>
        </w:rPr>
        <w:t>which</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includes</w:t>
      </w:r>
      <w:r>
        <w:rPr>
          <w:rFonts w:hint="default" w:ascii="Times New Roman" w:hAnsi="Times New Roman" w:cs="Times New Roman"/>
          <w:spacing w:val="-1"/>
          <w:sz w:val="24"/>
          <w:szCs w:val="24"/>
        </w:rPr>
        <w:t xml:space="preserve"> </w:t>
      </w:r>
      <w:r>
        <w:rPr>
          <w:rFonts w:hint="default" w:ascii="Times New Roman" w:hAnsi="Times New Roman" w:cs="Times New Roman"/>
          <w:b/>
          <w:bCs/>
          <w:sz w:val="24"/>
          <w:szCs w:val="24"/>
        </w:rPr>
        <w:t>S</w:t>
      </w:r>
      <w:r>
        <w:rPr>
          <w:rFonts w:hint="default" w:ascii="Times New Roman" w:hAnsi="Times New Roman" w:cs="Times New Roman"/>
          <w:b/>
          <w:sz w:val="24"/>
          <w:szCs w:val="24"/>
        </w:rPr>
        <w:t>entiment</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Analysis</w:t>
      </w:r>
      <w:r>
        <w:rPr>
          <w:rFonts w:hint="default" w:ascii="Times New Roman" w:hAnsi="Times New Roman" w:cs="Times New Roman"/>
          <w:sz w:val="24"/>
          <w:szCs w:val="24"/>
        </w:rPr>
        <w:t>.</w:t>
      </w:r>
    </w:p>
    <w:p>
      <w:pPr>
        <w:spacing w:before="92" w:after="183" w:afterLines="50" w:afterAutospacing="0" w:line="278" w:lineRule="auto"/>
        <w:ind w:right="518"/>
        <w:jc w:val="both"/>
        <w:rPr>
          <w:rFonts w:hint="default" w:ascii="Times New Roman" w:hAnsi="Times New Roman" w:cs="Times New Roman"/>
          <w:b w:val="0"/>
          <w:bCs w:val="0"/>
          <w:color w:val="C55911" w:themeColor="accent2" w:themeShade="BF"/>
          <w:sz w:val="10"/>
          <w:szCs w:val="10"/>
          <w:u w:val="singl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val="0"/>
          <w:bCs w:val="0"/>
          <w:color w:val="C55911" w:themeColor="accent2" w:themeShade="BF"/>
          <w:sz w:val="28"/>
          <w:szCs w:val="28"/>
          <w:u w:val="single"/>
          <w:lang w:val="en-US"/>
          <w14:textFill>
            <w14:gradFill>
              <w14:gsLst>
                <w14:gs w14:pos="0">
                  <w14:srgbClr w14:val="E30000"/>
                </w14:gs>
                <w14:gs w14:pos="100000">
                  <w14:srgbClr w14:val="760303"/>
                </w14:gs>
              </w14:gsLst>
              <w14:lin w14:scaled="0"/>
            </w14:gradFill>
          </w14:textFill>
        </w:rPr>
        <w:t>The approach towards the project:</w:t>
      </w:r>
    </w:p>
    <w:p>
      <w:pPr>
        <w:numPr>
          <w:ilvl w:val="0"/>
          <w:numId w:val="1"/>
        </w:numPr>
        <w:spacing w:beforeAutospacing="0" w:line="278" w:lineRule="auto"/>
        <w:ind w:right="518"/>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backend part (Sentiment Analysis)</w:t>
      </w:r>
    </w:p>
    <w:p>
      <w:pPr>
        <w:numPr>
          <w:ilvl w:val="0"/>
          <w:numId w:val="1"/>
        </w:numPr>
        <w:spacing w:before="92" w:line="278" w:lineRule="auto"/>
        <w:ind w:right="518"/>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frontend part (User friendly website)</w:t>
      </w:r>
    </w:p>
    <w:p>
      <w:pPr>
        <w:numPr>
          <w:ilvl w:val="0"/>
          <w:numId w:val="1"/>
        </w:numPr>
        <w:spacing w:before="92" w:line="278" w:lineRule="auto"/>
        <w:ind w:right="518"/>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4"/>
          <w:szCs w:val="24"/>
          <w:lang w:val="en-US"/>
        </w:rPr>
        <w:t>Finally establish the relation among them</w:t>
      </w:r>
    </w:p>
    <w:p>
      <w:pPr>
        <w:spacing w:after="183" w:afterLines="50" w:afterAutospacing="0"/>
        <w:jc w:val="both"/>
        <w:rPr>
          <w:rFonts w:hint="default" w:ascii="Times New Roman" w:hAnsi="Times New Roman" w:cs="Times New Roman"/>
          <w:b w:val="0"/>
          <w:bCs w:val="0"/>
          <w:sz w:val="28"/>
          <w:szCs w:val="28"/>
          <w:u w:val="singl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val="0"/>
          <w:bCs w:val="0"/>
          <w:sz w:val="28"/>
          <w:szCs w:val="28"/>
          <w:u w:val="single"/>
          <w:lang w:val="en-US"/>
          <w14:textFill>
            <w14:gradFill>
              <w14:gsLst>
                <w14:gs w14:pos="0">
                  <w14:srgbClr w14:val="E30000"/>
                </w14:gs>
                <w14:gs w14:pos="100000">
                  <w14:srgbClr w14:val="760303"/>
                </w14:gs>
              </w14:gsLst>
              <w14:lin w14:scaled="0"/>
            </w14:gradFill>
          </w14:textFill>
        </w:rPr>
        <w:t>Technologies/Algorithms/Libraries in each Module:</w:t>
      </w:r>
    </w:p>
    <w:p>
      <w:pPr>
        <w:numPr>
          <w:ilvl w:val="0"/>
          <w:numId w:val="2"/>
        </w:numPr>
        <w:spacing w:beforeAutospacing="0" w:after="83" w:afterLines="23" w:afterAutospacing="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Sentiment Analysis:</w:t>
      </w:r>
    </w:p>
    <w:p>
      <w:pPr>
        <w:numPr>
          <w:ilvl w:val="0"/>
          <w:numId w:val="3"/>
        </w:numPr>
        <w:tabs>
          <w:tab w:val="clear" w:pos="420"/>
        </w:tabs>
        <w:bidi w:val="0"/>
        <w:spacing w:beforeAutospacing="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Pandas</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Numpy</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nltk</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nltk.sentiment.vader import SentimentIntensityAnalyzer</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textblob</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words from word cloud</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seaborn</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Matplotlib</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Naive bayes classification</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Support vector machine</w:t>
      </w:r>
    </w:p>
    <w:p>
      <w:pPr>
        <w:numPr>
          <w:ilvl w:val="0"/>
          <w:numId w:val="3"/>
        </w:numPr>
        <w:tabs>
          <w:tab w:val="clear" w:pos="420"/>
        </w:tabs>
        <w:bidi w:val="0"/>
        <w:ind w:left="10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K-means clustering</w:t>
      </w:r>
    </w:p>
    <w:p>
      <w:pPr>
        <w:numPr>
          <w:numId w:val="0"/>
        </w:numPr>
        <w:bidi w:val="0"/>
        <w:spacing w:after="115" w:afterLines="32" w:afterAutospacing="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2.webpage:</w:t>
      </w:r>
    </w:p>
    <w:p>
      <w:pPr>
        <w:numPr>
          <w:ilvl w:val="0"/>
          <w:numId w:val="4"/>
        </w:numPr>
        <w:tabs>
          <w:tab w:val="clear" w:pos="420"/>
        </w:tabs>
        <w:bidi w:val="0"/>
        <w:spacing w:beforeAutospacing="0"/>
        <w:ind w:left="10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4"/>
          <w:szCs w:val="24"/>
          <w:lang w:val="en-US"/>
        </w:rPr>
        <w:t>HTML</w:t>
      </w:r>
    </w:p>
    <w:p>
      <w:pPr>
        <w:numPr>
          <w:ilvl w:val="0"/>
          <w:numId w:val="5"/>
        </w:numPr>
        <w:tabs>
          <w:tab w:val="clear" w:pos="420"/>
        </w:tabs>
        <w:bidi w:val="0"/>
        <w:spacing w:beforeAutospacing="0"/>
        <w:ind w:left="10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4"/>
          <w:szCs w:val="24"/>
          <w:lang w:val="en-US"/>
        </w:rPr>
        <w:t>CSS</w:t>
      </w:r>
    </w:p>
    <w:p>
      <w:pPr>
        <w:numPr>
          <w:ilvl w:val="0"/>
          <w:numId w:val="5"/>
        </w:numPr>
        <w:tabs>
          <w:tab w:val="clear" w:pos="420"/>
        </w:tabs>
        <w:bidi w:val="0"/>
        <w:spacing w:beforeAutospacing="0"/>
        <w:ind w:left="10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4"/>
          <w:szCs w:val="24"/>
          <w:lang w:val="en-US"/>
        </w:rPr>
        <w:t>Java script</w:t>
      </w:r>
    </w:p>
    <w:p>
      <w:pPr>
        <w:numPr>
          <w:ilvl w:val="0"/>
          <w:numId w:val="5"/>
        </w:numPr>
        <w:tabs>
          <w:tab w:val="clear" w:pos="420"/>
        </w:tabs>
        <w:bidi w:val="0"/>
        <w:spacing w:beforeAutospacing="0"/>
        <w:ind w:left="10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4"/>
          <w:szCs w:val="24"/>
          <w:lang w:val="en-US"/>
        </w:rPr>
        <w:t>Bootstrap</w:t>
      </w:r>
    </w:p>
    <w:p>
      <w:pPr>
        <w:numPr>
          <w:numId w:val="0"/>
        </w:numPr>
        <w:bidi w:val="0"/>
        <w:spacing w:beforeAutospacing="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3.connection between them:</w:t>
      </w:r>
    </w:p>
    <w:p>
      <w:pPr>
        <w:numPr>
          <w:ilvl w:val="0"/>
          <w:numId w:val="5"/>
        </w:numPr>
        <w:tabs>
          <w:tab w:val="clear" w:pos="420"/>
        </w:tabs>
        <w:bidi w:val="0"/>
        <w:spacing w:beforeAutospacing="0" w:after="183" w:afterLines="50" w:afterAutospacing="0"/>
        <w:ind w:left="10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PHP</w:t>
      </w:r>
    </w:p>
    <w:p>
      <w:pPr>
        <w:numPr>
          <w:numId w:val="0"/>
        </w:numPr>
        <w:bidi w:val="0"/>
        <w:spacing w:beforeAutospacing="0"/>
        <w:ind w:leftChars="0"/>
        <w:jc w:val="center"/>
        <w:rPr>
          <w:rFonts w:hint="default" w:ascii="Times New Roman" w:hAnsi="Times New Roman" w:cs="Times New Roman"/>
          <w:b/>
          <w:bCs/>
          <w:sz w:val="32"/>
          <w:szCs w:val="32"/>
          <w:u w:val="singl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32"/>
          <w:szCs w:val="32"/>
          <w:u w:val="single"/>
          <w:lang w:val="en-US"/>
          <w14:textFill>
            <w14:gradFill>
              <w14:gsLst>
                <w14:gs w14:pos="0">
                  <w14:srgbClr w14:val="E30000"/>
                </w14:gs>
                <w14:gs w14:pos="100000">
                  <w14:srgbClr w14:val="760303"/>
                </w14:gs>
              </w14:gsLst>
              <w14:lin w14:scaled="0"/>
            </w14:gradFill>
          </w14:textFill>
        </w:rPr>
        <w:t>Sentiment analysis</w:t>
      </w:r>
    </w:p>
    <w:p>
      <w:pPr>
        <w:numPr>
          <w:numId w:val="0"/>
        </w:numPr>
        <w:bidi w:val="0"/>
        <w:spacing w:beforeAutospacing="0"/>
        <w:ind w:leftChars="0"/>
        <w:jc w:val="both"/>
        <w:rPr>
          <w:rFonts w:hint="default" w:ascii="Times New Roman" w:hAnsi="Times New Roman" w:cs="Times New Roman"/>
          <w:b/>
          <w:bCs/>
          <w:sz w:val="28"/>
          <w:szCs w:val="28"/>
          <w:u w:val="single"/>
          <w:lang w:val="en-US"/>
          <w14:textFill>
            <w14:gradFill>
              <w14:gsLst>
                <w14:gs w14:pos="0">
                  <w14:srgbClr w14:val="E30000"/>
                </w14:gs>
                <w14:gs w14:pos="100000">
                  <w14:srgbClr w14:val="760303"/>
                </w14:gs>
              </w14:gsLst>
              <w14:lin w14:scaled="0"/>
            </w14:gradFill>
          </w14:textFill>
        </w:rPr>
      </w:pPr>
    </w:p>
    <w:p>
      <w:pPr>
        <w:numPr>
          <w:numId w:val="0"/>
        </w:numPr>
        <w:bidi w:val="0"/>
        <w:spacing w:beforeAutospacing="0" w:after="183" w:afterLines="50" w:afterAutospacing="0"/>
        <w:ind w:leftChars="0"/>
        <w:jc w:val="both"/>
        <w:rPr>
          <w:rFonts w:hint="default" w:ascii="Times New Roman" w:hAnsi="Times New Roman" w:cs="Times New Roman"/>
          <w:b/>
          <w:bCs/>
          <w:sz w:val="28"/>
          <w:szCs w:val="28"/>
          <w:u w:val="singl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u w:val="single"/>
          <w:lang w:val="en-US"/>
          <w14:textFill>
            <w14:gradFill>
              <w14:gsLst>
                <w14:gs w14:pos="0">
                  <w14:srgbClr w14:val="E30000"/>
                </w14:gs>
                <w14:gs w14:pos="100000">
                  <w14:srgbClr w14:val="760303"/>
                </w14:gs>
              </w14:gsLst>
              <w14:lin w14:scaled="0"/>
            </w14:gradFill>
          </w14:textFill>
        </w:rPr>
        <w:t>Pandas:</w:t>
      </w:r>
    </w:p>
    <w:p>
      <w:pPr>
        <w:numPr>
          <w:numId w:val="0"/>
        </w:numPr>
        <w:bidi w:val="0"/>
        <w:spacing w:beforeAutospacing="0" w:after="183" w:afterLines="50" w:afterAutospacing="0"/>
        <w:ind w:leftChars="0"/>
        <w:jc w:val="both"/>
        <w:rPr>
          <w:rFonts w:hint="default" w:ascii="Times New Roman" w:hAnsi="Times New Roman" w:cs="Times New Roman"/>
          <w:b/>
          <w:bCs/>
          <w:sz w:val="28"/>
          <w:szCs w:val="28"/>
          <w:u w:val="single"/>
          <w:lang w:val="en-US"/>
          <w14:textFill>
            <w14:gradFill>
              <w14:gsLst>
                <w14:gs w14:pos="0">
                  <w14:srgbClr w14:val="E30000"/>
                </w14:gs>
                <w14:gs w14:pos="100000">
                  <w14:srgbClr w14:val="760303"/>
                </w14:gs>
              </w14:gsLst>
              <w14:lin w14:scaled="0"/>
            </w14:gradFill>
          </w14:textFill>
        </w:rPr>
      </w:pPr>
    </w:p>
    <w:p>
      <w:pPr>
        <w:numPr>
          <w:numId w:val="0"/>
        </w:numPr>
        <w:bidi w:val="0"/>
        <w:spacing w:beforeAutospacing="0" w:after="183" w:afterLines="50" w:afterAutospacing="0"/>
        <w:ind w:leftChars="0"/>
        <w:jc w:val="both"/>
        <w:rPr>
          <w:rFonts w:hint="default" w:ascii="Times New Roman" w:hAnsi="Times New Roman" w:eastAsia="NSimSun" w:cs="Times New Roman"/>
          <w:i w:val="0"/>
          <w:iCs w:val="0"/>
          <w:caps w:val="0"/>
          <w:color w:val="auto"/>
          <w:spacing w:val="0"/>
          <w:sz w:val="24"/>
          <w:szCs w:val="24"/>
          <w:shd w:val="clear" w:color="auto" w:fill="auto"/>
          <w:lang w:val="en-US"/>
        </w:rPr>
      </w:pPr>
      <w:r>
        <w:rPr>
          <w:rFonts w:hint="default" w:ascii="Times New Roman" w:hAnsi="Times New Roman" w:cs="Times New Roman"/>
          <w:b w:val="0"/>
          <w:bCs w:val="0"/>
          <w:color w:val="auto"/>
          <w:sz w:val="24"/>
          <w:szCs w:val="24"/>
          <w:u w:val="none"/>
          <w:lang w:val="en-US"/>
        </w:rPr>
        <w:tab/>
      </w:r>
      <w:r>
        <w:rPr>
          <w:rFonts w:hint="default" w:ascii="Times New Roman" w:hAnsi="Times New Roman" w:eastAsia="NSimSun" w:cs="Times New Roman"/>
          <w:i w:val="0"/>
          <w:iCs w:val="0"/>
          <w:caps w:val="0"/>
          <w:color w:val="auto"/>
          <w:spacing w:val="0"/>
          <w:sz w:val="24"/>
          <w:szCs w:val="24"/>
          <w:shd w:val="clear" w:color="auto" w:fill="auto"/>
        </w:rPr>
        <w:t>Pandas is a popular data analysis library in Python</w:t>
      </w:r>
      <w:r>
        <w:rPr>
          <w:rFonts w:hint="default" w:ascii="Times New Roman" w:hAnsi="Times New Roman" w:eastAsia="NSimSun" w:cs="Times New Roman"/>
          <w:i w:val="0"/>
          <w:iCs w:val="0"/>
          <w:caps w:val="0"/>
          <w:color w:val="auto"/>
          <w:spacing w:val="0"/>
          <w:sz w:val="24"/>
          <w:szCs w:val="24"/>
          <w:shd w:val="clear" w:color="auto" w:fill="auto"/>
          <w:lang w:val="en-US"/>
        </w:rPr>
        <w:t xml:space="preserve"> which plays major role in sentiment analysis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r>
        <w:rPr>
          <w:rFonts w:hint="default" w:ascii="Times New Roman" w:hAnsi="Times New Roman" w:cs="Times New Roman"/>
          <w:sz w:val="24"/>
          <w:szCs w:val="24"/>
        </w:rPr>
        <w:t>Pandas is a Python library that provides easy-to-use data structures and data analysis tools.</w:t>
      </w:r>
    </w:p>
    <w:p>
      <w:pPr>
        <w:jc w:val="center"/>
      </w:pPr>
      <w:r>
        <w:drawing>
          <wp:inline distT="0" distB="0" distL="114300" distR="114300">
            <wp:extent cx="2358390" cy="58039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8390" cy="58039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Pandas can be used for reading, writing, and manipulating structured data, such as CSV, Excel, and SQL databases.</w:t>
      </w:r>
    </w:p>
    <w:p>
      <w:pPr>
        <w:numPr>
          <w:numId w:val="0"/>
        </w:numPr>
        <w:ind w:leftChars="0"/>
        <w:rPr>
          <w:rFonts w:hint="default" w:ascii="Times New Roman" w:hAnsi="Times New Roman" w:cs="Times New Roman"/>
          <w:sz w:val="24"/>
          <w:szCs w:val="24"/>
        </w:rPr>
      </w:pPr>
    </w:p>
    <w:p>
      <w:pPr>
        <w:jc w:val="center"/>
      </w:pPr>
      <w:r>
        <w:drawing>
          <wp:inline distT="0" distB="0" distL="114300" distR="114300">
            <wp:extent cx="4600575" cy="169227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00575" cy="1692275"/>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3.Also we can use to remove the duplicates,handling missing data,to remove the punctuations</w:t>
      </w:r>
    </w:p>
    <w:p>
      <w:pPr>
        <w:jc w:val="both"/>
      </w:pPr>
    </w:p>
    <w:p>
      <w:pPr>
        <w:jc w:val="center"/>
      </w:pPr>
      <w:r>
        <w:drawing>
          <wp:inline distT="0" distB="0" distL="114300" distR="114300">
            <wp:extent cx="4867275" cy="1894205"/>
            <wp:effectExtent l="0" t="0" r="952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867275" cy="1894205"/>
                    </a:xfrm>
                    <a:prstGeom prst="rect">
                      <a:avLst/>
                    </a:prstGeom>
                    <a:noFill/>
                    <a:ln>
                      <a:noFill/>
                    </a:ln>
                  </pic:spPr>
                </pic:pic>
              </a:graphicData>
            </a:graphic>
          </wp:inline>
        </w:drawing>
      </w:r>
    </w:p>
    <w:p>
      <w:pPr>
        <w:jc w:val="both"/>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Pandas can be used for exploratory data analysis, such as data visualization and statistical analysis, to gain insights into the data before sentiment analysis.</w:t>
      </w:r>
    </w:p>
    <w:p>
      <w:pPr>
        <w:numPr>
          <w:numId w:val="0"/>
        </w:numPr>
        <w:ind w:leftChars="0"/>
        <w:rPr>
          <w:rFonts w:hint="default" w:ascii="Times New Roman" w:hAnsi="Times New Roman" w:cs="Times New Roman"/>
          <w:sz w:val="24"/>
          <w:szCs w:val="24"/>
        </w:rPr>
      </w:pPr>
    </w:p>
    <w:p>
      <w:pPr>
        <w:jc w:val="center"/>
      </w:pPr>
      <w:r>
        <w:drawing>
          <wp:inline distT="0" distB="0" distL="114300" distR="114300">
            <wp:extent cx="5269230" cy="2805430"/>
            <wp:effectExtent l="0" t="0" r="762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9230" cy="2805430"/>
                    </a:xfrm>
                    <a:prstGeom prst="rect">
                      <a:avLst/>
                    </a:prstGeom>
                    <a:noFill/>
                    <a:ln>
                      <a:noFill/>
                    </a:ln>
                  </pic:spPr>
                </pic:pic>
              </a:graphicData>
            </a:graphic>
          </wp:inline>
        </w:drawing>
      </w:r>
    </w:p>
    <w:p>
      <w:pPr>
        <w:jc w:val="center"/>
      </w:pPr>
    </w:p>
    <w:p>
      <w:pPr>
        <w:jc w:val="cente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Pandas can be used for sentiment analysis by converting the text data into numerical representations, such as word frequency or TF-IDF (term frequency-inverse document frequency), which can be fed into machine learning algorithms for classification.</w:t>
      </w:r>
    </w:p>
    <w:p>
      <w:pPr>
        <w:numPr>
          <w:numId w:val="0"/>
        </w:numPr>
        <w:ind w:leftChars="0"/>
        <w:rPr>
          <w:rFonts w:hint="default" w:ascii="Times New Roman" w:hAnsi="Times New Roman" w:cs="Times New Roman"/>
          <w:sz w:val="24"/>
          <w:szCs w:val="24"/>
        </w:rPr>
      </w:pPr>
    </w:p>
    <w:p>
      <w:pPr>
        <w:jc w:val="center"/>
      </w:pPr>
      <w:r>
        <w:drawing>
          <wp:inline distT="0" distB="0" distL="114300" distR="114300">
            <wp:extent cx="5271135" cy="2947035"/>
            <wp:effectExtent l="0" t="0" r="5715"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1135" cy="2947035"/>
                    </a:xfrm>
                    <a:prstGeom prst="rect">
                      <a:avLst/>
                    </a:prstGeom>
                    <a:noFill/>
                    <a:ln>
                      <a:noFill/>
                    </a:ln>
                  </pic:spPr>
                </pic:pic>
              </a:graphicData>
            </a:graphic>
          </wp:inline>
        </w:drawing>
      </w:r>
    </w:p>
    <w:p>
      <w:pPr>
        <w:jc w:val="both"/>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Finally, Pandas can be used for evaluating the performance of sentiment analysis models by comparing the predicted results with the actual results.</w:t>
      </w:r>
    </w:p>
    <w:p>
      <w:pPr>
        <w:numPr>
          <w:numId w:val="0"/>
        </w:numPr>
        <w:ind w:leftChars="0"/>
        <w:rPr>
          <w:rFonts w:hint="default" w:ascii="Times New Roman" w:hAnsi="Times New Roman" w:cs="Times New Roman"/>
          <w:sz w:val="24"/>
          <w:szCs w:val="24"/>
        </w:rPr>
      </w:pPr>
    </w:p>
    <w:p>
      <w:pPr>
        <w:numPr>
          <w:numId w:val="0"/>
        </w:numPr>
        <w:ind w:leftChars="0"/>
        <w:jc w:val="center"/>
        <w:rPr>
          <w:rFonts w:hint="default" w:ascii="Times New Roman" w:hAnsi="Times New Roman" w:cs="Times New Roman"/>
          <w:sz w:val="24"/>
          <w:szCs w:val="24"/>
        </w:rPr>
      </w:pPr>
      <w:r>
        <w:drawing>
          <wp:inline distT="0" distB="0" distL="114300" distR="114300">
            <wp:extent cx="5271135" cy="2448560"/>
            <wp:effectExtent l="0" t="0" r="5715"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71135" cy="2448560"/>
                    </a:xfrm>
                    <a:prstGeom prst="rect">
                      <a:avLst/>
                    </a:prstGeom>
                    <a:noFill/>
                    <a:ln>
                      <a:noFill/>
                    </a:ln>
                  </pic:spPr>
                </pic:pic>
              </a:graphicData>
            </a:graphic>
          </wp:inline>
        </w:drawing>
      </w:r>
    </w:p>
    <w:p>
      <w:pPr>
        <w:jc w:val="both"/>
        <w:rPr>
          <w:rFonts w:hint="default"/>
          <w:lang w:val="en-US"/>
        </w:rPr>
      </w:pPr>
    </w:p>
    <w:p>
      <w:pPr>
        <w:jc w:val="both"/>
        <w:rPr>
          <w:rFonts w:hint="default" w:ascii="Times New Roman" w:hAnsi="Times New Roman" w:cs="Times New Roman"/>
          <w:sz w:val="28"/>
          <w:szCs w:val="28"/>
          <w:u w:val="doubl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8"/>
          <w:szCs w:val="28"/>
          <w:u w:val="double"/>
          <w:lang w:val="en-US"/>
          <w14:textFill>
            <w14:gradFill>
              <w14:gsLst>
                <w14:gs w14:pos="0">
                  <w14:srgbClr w14:val="E30000"/>
                </w14:gs>
                <w14:gs w14:pos="100000">
                  <w14:srgbClr w14:val="760303"/>
                </w14:gs>
              </w14:gsLst>
              <w14:lin w14:scaled="0"/>
            </w14:gradFill>
          </w14:textFill>
        </w:rPr>
        <w:t>NLTK/VADER:</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NLTK (Natural Language Toolkit) is a popular Python library used for natural language processing tasks, including sentiment analysis. In sentiment analysis, the goal is to determine the sentiment or emotion expressed in a given text. Here are some examples of how NLTK can be used for sentiment analysis in short sentences:</w:t>
      </w:r>
    </w:p>
    <w:p>
      <w:pPr>
        <w:ind w:firstLine="720" w:firstLineChars="0"/>
        <w:rPr>
          <w:rFonts w:hint="default" w:ascii="Times New Roman" w:hAnsi="Times New Roman" w:cs="Times New Roman"/>
          <w:sz w:val="24"/>
          <w:szCs w:val="24"/>
        </w:rPr>
      </w:pPr>
    </w:p>
    <w:p>
      <w:pPr>
        <w:rPr>
          <w:rFonts w:hint="default" w:ascii="Times New Roman" w:hAnsi="Times New Roman" w:cs="Times New Roman"/>
          <w:sz w:val="24"/>
          <w:szCs w:val="24"/>
          <w:highlight w:val="none"/>
          <w14:textFill>
            <w14:gradFill>
              <w14:gsLst>
                <w14:gs w14:pos="0">
                  <w14:srgbClr w14:val="007BD3"/>
                </w14:gs>
                <w14:gs w14:pos="100000">
                  <w14:srgbClr w14:val="034373"/>
                </w14:gs>
              </w14:gsLst>
              <w14:lin w14:scaled="0"/>
            </w14:gradFill>
          </w14:textFill>
        </w:rPr>
      </w:pPr>
      <w:r>
        <w:rPr>
          <w:rFonts w:hint="default" w:ascii="Times New Roman" w:hAnsi="Times New Roman" w:cs="Times New Roman"/>
          <w:sz w:val="24"/>
          <w:szCs w:val="24"/>
          <w:highlight w:val="none"/>
          <w14:textFill>
            <w14:gradFill>
              <w14:gsLst>
                <w14:gs w14:pos="0">
                  <w14:srgbClr w14:val="007BD3"/>
                </w14:gs>
                <w14:gs w14:pos="100000">
                  <w14:srgbClr w14:val="034373"/>
                </w14:gs>
              </w14:gsLst>
              <w14:lin w14:scaled="0"/>
            </w14:gradFill>
          </w14:textFill>
        </w:rPr>
        <w:t>Text: "I love pizza!" Sentiment: Positive Code:</w:t>
      </w:r>
    </w:p>
    <w:p>
      <w:pPr>
        <w:jc w:val="both"/>
        <w:rPr>
          <w:rFonts w:hint="default" w:ascii="Times New Roman" w:hAnsi="Times New Roman" w:cs="Times New Roman"/>
          <w:sz w:val="24"/>
          <w:szCs w:val="24"/>
          <w:u w:val="double"/>
          <w:lang w:val="en-US"/>
          <w14:textFill>
            <w14:gradFill>
              <w14:gsLst>
                <w14:gs w14:pos="0">
                  <w14:srgbClr w14:val="E30000"/>
                </w14:gs>
                <w14:gs w14:pos="100000">
                  <w14:srgbClr w14:val="760303"/>
                </w14:gs>
              </w14:gsLst>
              <w14:lin w14:scaled="0"/>
            </w14:gradFill>
          </w14:textFill>
        </w:rPr>
      </w:pPr>
    </w:p>
    <w:p>
      <w:pPr>
        <w:jc w:val="both"/>
        <w:rPr>
          <w:rFonts w:hint="default" w:ascii="Times New Roman" w:hAnsi="Times New Roman" w:cs="Times New Roman"/>
          <w:sz w:val="24"/>
          <w:szCs w:val="24"/>
          <w:u w:val="double"/>
          <w:lang w:val="en-US"/>
          <w14:textFill>
            <w14:gradFill>
              <w14:gsLst>
                <w14:gs w14:pos="0">
                  <w14:srgbClr w14:val="E30000"/>
                </w14:gs>
                <w14:gs w14:pos="100000">
                  <w14:srgbClr w14:val="760303"/>
                </w14:gs>
              </w14:gsLst>
              <w14:lin w14:scaled="0"/>
            </w14:gradFill>
          </w14:textFill>
        </w:rPr>
      </w:pPr>
    </w:p>
    <w:p>
      <w:pPr>
        <w:jc w:val="center"/>
      </w:pPr>
      <w:r>
        <w:drawing>
          <wp:inline distT="0" distB="0" distL="114300" distR="114300">
            <wp:extent cx="5271135" cy="1802130"/>
            <wp:effectExtent l="0" t="0" r="571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271135" cy="180213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Output: {'neg': 0.0, 'neu': 0.0, 'pos': 1.0, 'compound': 0.6369}</w:t>
      </w:r>
    </w:p>
    <w:p>
      <w:pPr>
        <w:rPr>
          <w:rFonts w:hint="default" w:ascii="Times New Roman" w:hAnsi="Times New Roman" w:cs="Times New Roman"/>
          <w:sz w:val="24"/>
          <w:szCs w:val="24"/>
        </w:rPr>
      </w:pPr>
      <w:r>
        <w:rPr>
          <w:rFonts w:hint="default" w:ascii="Times New Roman" w:hAnsi="Times New Roman" w:cs="Times New Roman"/>
          <w:sz w:val="24"/>
          <w:szCs w:val="24"/>
        </w:rPr>
        <w:t>In this example, NLTK's SentimentIntensityAnalyzer is used to analyze the sentiment of the sentence "I love pizza!". The output shows a positive sentiment score of 1.0, indicating a highly positive sentiment.</w:t>
      </w:r>
    </w:p>
    <w:p>
      <w:pPr>
        <w:rPr>
          <w:rFonts w:hint="default" w:ascii="Times New Roman" w:hAnsi="Times New Roman" w:cs="Times New Roman"/>
          <w:sz w:val="24"/>
          <w:szCs w:val="24"/>
        </w:rPr>
      </w:pPr>
    </w:p>
    <w:p>
      <w:pPr>
        <w:numPr>
          <w:numId w:val="0"/>
        </w:numPr>
        <w:jc w:val="both"/>
        <w:rPr>
          <w:rFonts w:hint="default" w:ascii="Times New Roman" w:hAnsi="Times New Roman" w:cs="Times New Roman"/>
          <w:b/>
          <w:bCs/>
          <w:sz w:val="28"/>
          <w:szCs w:val="28"/>
          <w:u w:val="dash"/>
          <w:lang w:val="en-US"/>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bCs/>
          <w:sz w:val="28"/>
          <w:szCs w:val="28"/>
          <w:u w:val="dash"/>
          <w:lang w:val="en-US"/>
          <w14:textFill>
            <w14:gradFill>
              <w14:gsLst>
                <w14:gs w14:pos="0">
                  <w14:srgbClr w14:val="FE4444"/>
                </w14:gs>
                <w14:gs w14:pos="100000">
                  <w14:srgbClr w14:val="832B2B"/>
                </w14:gs>
              </w14:gsLst>
              <w14:lin w14:scaled="0"/>
            </w14:gradFill>
          </w14:textFill>
        </w:rPr>
        <w:t>NAIVE BAYES CLASSIFICATION:</w:t>
      </w:r>
    </w:p>
    <w:p>
      <w:pPr>
        <w:jc w:val="both"/>
        <w:rPr>
          <w:rFonts w:hint="default"/>
          <w:b/>
          <w:bCs/>
          <w:sz w:val="28"/>
          <w:szCs w:val="28"/>
          <w:u w:val="dash"/>
          <w:lang w:val="en-US"/>
          <w14:textFill>
            <w14:gradFill>
              <w14:gsLst>
                <w14:gs w14:pos="0">
                  <w14:srgbClr w14:val="FE4444"/>
                </w14:gs>
                <w14:gs w14:pos="100000">
                  <w14:srgbClr w14:val="832B2B"/>
                </w14:gs>
              </w14:gsLst>
              <w14:lin w14:scaled="0"/>
            </w14:gradFill>
          </w14:textFill>
        </w:rPr>
      </w:pP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Naive Bayes is a popular machine learning algorithm used for sentiment analysis tasks. It's based on Bayes' theorem, which calculates the probability of an event occurring based on prior knowledge of conditions that might be related to the event.</w:t>
      </w:r>
    </w:p>
    <w:p>
      <w:pPr>
        <w:rPr>
          <w:rFonts w:hint="default" w:ascii="Times New Roman" w:hAnsi="Times New Roman" w:cs="Times New Roman"/>
          <w:sz w:val="24"/>
          <w:szCs w:val="24"/>
        </w:rPr>
      </w:pP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 sentimental analysis, the algorithm uses a set of labeled data (i.e., data with known sentiments) to train a model, which can then be used to classify the sentiment of new, unlabeled data. The algorithm assumes that the presence or absence of certain words or phrases in a text document can be used to determine the sentiment of the text.</w:t>
      </w:r>
    </w:p>
    <w:p>
      <w:pPr>
        <w:rPr>
          <w:rFonts w:hint="default" w:ascii="Times New Roman" w:hAnsi="Times New Roman" w:cs="Times New Roman"/>
          <w:sz w:val="24"/>
          <w:szCs w:val="24"/>
        </w:rPr>
      </w:pP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"naive" aspect of Naive Bayes comes from the assumption that the presence of each word or feature in a document is independent of the presence of other words or features. This simplifies the calculations involved and makes the algorithm efficient and fast.</w:t>
      </w:r>
    </w:p>
    <w:p>
      <w:pPr>
        <w:rPr>
          <w:rFonts w:hint="default" w:ascii="Times New Roman" w:hAnsi="Times New Roman" w:cs="Times New Roman"/>
          <w:sz w:val="24"/>
          <w:szCs w:val="24"/>
        </w:rPr>
      </w:pPr>
    </w:p>
    <w:p>
      <w:pPr>
        <w:numPr>
          <w:ilvl w:val="0"/>
          <w:numId w:val="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To use Naive Bayes for sentiment analysis, the algorithm first calculates the probability of a document belonging to each sentiment category (e.g., positive or negative) based on the occurrence of specific words or phrases in the document. It then assigns the document to the sentiment category with the highest probability.</w:t>
      </w:r>
    </w:p>
    <w:p>
      <w:pPr>
        <w:rPr>
          <w:rFonts w:hint="default" w:ascii="Times New Roman" w:hAnsi="Times New Roman" w:cs="Times New Roman"/>
          <w:sz w:val="24"/>
          <w:szCs w:val="24"/>
        </w:rPr>
      </w:pPr>
    </w:p>
    <w:p>
      <w:pPr>
        <w:rPr>
          <w:rStyle w:val="10"/>
          <w:rFonts w:hint="default" w:ascii="Times New Roman" w:hAnsi="Times New Roman" w:cs="Times New Roman"/>
          <w:sz w:val="32"/>
          <w:szCs w:val="32"/>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rPr>
        <w:t xml:space="preserve"> </w:t>
      </w:r>
      <w:r>
        <w:rPr>
          <w:rStyle w:val="10"/>
          <w:rFonts w:hint="default" w:ascii="Times New Roman" w:hAnsi="Times New Roman" w:cs="Times New Roman"/>
          <w:sz w:val="32"/>
          <w:szCs w:val="32"/>
          <w14:textFill>
            <w14:gradFill>
              <w14:gsLst>
                <w14:gs w14:pos="0">
                  <w14:srgbClr w14:val="E30000"/>
                </w14:gs>
                <w14:gs w14:pos="100000">
                  <w14:srgbClr w14:val="760303"/>
                </w14:gs>
              </w14:gsLst>
              <w14:lin w14:scaled="0"/>
            </w14:gradFill>
          </w14:textFill>
        </w:rPr>
        <w:t>Bayes' theorem is expressed mathematically as:</w:t>
      </w:r>
    </w:p>
    <w:p>
      <w:pPr>
        <w:rPr>
          <w:rStyle w:val="10"/>
          <w:rFonts w:hint="default" w:ascii="Times New Roman" w:hAnsi="Times New Roman" w:cs="Times New Roman"/>
          <w:sz w:val="32"/>
          <w:szCs w:val="32"/>
          <w14:textFill>
            <w14:gradFill>
              <w14:gsLst>
                <w14:gs w14:pos="0">
                  <w14:srgbClr w14:val="E30000"/>
                </w14:gs>
                <w14:gs w14:pos="100000">
                  <w14:srgbClr w14:val="760303"/>
                </w14:gs>
              </w14:gsLst>
              <w14:lin w14:scaled="0"/>
            </w14:gradFill>
          </w14:textFill>
        </w:rPr>
      </w:pPr>
    </w:p>
    <w:p>
      <w:pPr>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P(Class | Features) = P(Features | Class) * P(Class) / P(Features)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where:</w:t>
      </w:r>
    </w:p>
    <w:p>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P(Class | Features) is the posterior probability of the document belonging to a particular class given the observed features.</w:t>
      </w:r>
    </w:p>
    <w:p>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P(Features | Class) is the likelihood of observing the features given the class.</w:t>
      </w:r>
    </w:p>
    <w:p>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P(Class) is the prior probability of the class.</w:t>
      </w:r>
    </w:p>
    <w:p>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P(Features) is the probability of observing the features in the document.</w:t>
      </w:r>
    </w:p>
    <w:p>
      <w:pPr>
        <w:rPr>
          <w:rFonts w:hint="default" w:ascii="Times New Roman" w:hAnsi="Times New Roman" w:cs="Times New Roman"/>
          <w:sz w:val="24"/>
          <w:szCs w:val="24"/>
        </w:rPr>
      </w:pPr>
      <w:r>
        <w:rPr>
          <w:rFonts w:hint="default" w:ascii="Times New Roman" w:hAnsi="Times New Roman" w:cs="Times New Roman"/>
          <w:sz w:val="24"/>
          <w:szCs w:val="24"/>
        </w:rPr>
        <w:t>In sentiment analysis, the features are typically the words or phrases present in the document, and the classes are the different sentiment categories (e.g., positive, negative, neutral).To classify a new document, the algorithm calculates the posterior probability of the document belonging to each class and assigns the document to the class with the highest probability.</w:t>
      </w:r>
    </w:p>
    <w:p>
      <w:pPr>
        <w:pStyle w:val="2"/>
        <w:bidi w:val="0"/>
        <w:spacing w:line="240" w:lineRule="auto"/>
        <w:rPr>
          <w:rFonts w:hint="default"/>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N</w:t>
      </w:r>
      <w:r>
        <w:rPr>
          <w:rFonts w:hint="default" w:ascii="Times New Roman" w:hAnsi="Times New Roman" w:cs="Times New Roman"/>
          <w:sz w:val="32"/>
          <w:szCs w:val="32"/>
          <w14:textFill>
            <w14:gradFill>
              <w14:gsLst>
                <w14:gs w14:pos="0">
                  <w14:srgbClr w14:val="E30000"/>
                </w14:gs>
                <w14:gs w14:pos="100000">
                  <w14:srgbClr w14:val="760303"/>
                </w14:gs>
              </w14:gsLst>
              <w14:lin w14:scaled="0"/>
            </w14:gradFill>
          </w14:textFill>
        </w:rPr>
        <w:t>aive bayes</w:t>
      </w: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 xml:space="preserve"> Algorithem</w:t>
      </w:r>
      <w:r>
        <w:rPr>
          <w:rFonts w:hint="default" w:ascii="Times New Roman" w:hAnsi="Times New Roman" w:cs="Times New Roman"/>
          <w:sz w:val="32"/>
          <w:szCs w:val="32"/>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H</w:t>
      </w:r>
      <w:r>
        <w:rPr>
          <w:rFonts w:hint="default" w:ascii="Times New Roman" w:hAnsi="Times New Roman" w:cs="Times New Roman"/>
          <w:sz w:val="32"/>
          <w:szCs w:val="32"/>
          <w14:textFill>
            <w14:gradFill>
              <w14:gsLst>
                <w14:gs w14:pos="0">
                  <w14:srgbClr w14:val="E30000"/>
                </w14:gs>
                <w14:gs w14:pos="100000">
                  <w14:srgbClr w14:val="760303"/>
                </w14:gs>
              </w14:gsLst>
              <w14:lin w14:scaled="0"/>
            </w14:gradFill>
          </w14:textFill>
        </w:rPr>
        <w:t>ow it will works</w:t>
      </w: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w:t>
      </w:r>
    </w:p>
    <w:p>
      <w:pPr>
        <w:numPr>
          <w:ilvl w:val="0"/>
          <w:numId w:val="9"/>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 sentiment analysis, the Naive Bayes algorithm works by using a set of labeled data to train a model that can predict the sentiment of new, unlabeled data.</w:t>
      </w:r>
    </w:p>
    <w:p>
      <w:pPr>
        <w:numPr>
          <w:ilvl w:val="0"/>
          <w:numId w:val="9"/>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Once the model is trained, it can be used to predict the sentiment of new, unlabeled documents by calculating the probability of each sentiment category given the words or features present in the document. The document is then classified as belonging to the sentiment category with the highest probability.</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The Naive Bayes algorithm is particularly effective in sentiment analysis because it can handle large numbers of features (i.e., words or phrases) and can deal with sparse data, where many features are not present in a particular document. Additionally, the algorithm is relatively fast and can be trained on relatively small datasets.</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However, one limitation of Naive Bayes in sentiment analysis is that it assumes independence between features, which may not always be the case in natural language text. Nonetheless, the algorithm is widely used in practice and often serves as a baseline for more complex sentiment analysis models.</w:t>
      </w:r>
    </w:p>
    <w:p>
      <w:pPr>
        <w:pStyle w:val="2"/>
        <w:bidi w:val="0"/>
        <w:spacing w:line="240" w:lineRule="auto"/>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Basic code of naive bayes algorithm:</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import numpy as nm</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import matplotlib.pyplot as mtp</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import pandas as pd</w:t>
      </w:r>
    </w:p>
    <w:p>
      <w:pPr>
        <w:rPr>
          <w:rFonts w:hint="default" w:ascii="Times New Roman" w:hAnsi="Times New Roman" w:eastAsia="Arial" w:cs="Times New Roman"/>
          <w:i w:val="0"/>
          <w:iCs w:val="0"/>
          <w:caps w:val="0"/>
          <w:color w:val="0F0F0F"/>
          <w:spacing w:val="0"/>
          <w:sz w:val="24"/>
          <w:szCs w:val="24"/>
          <w:lang w:val="en-IN"/>
        </w:rPr>
      </w:pP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Importing the dataset</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dataset = pd.read_csv('user_data.csv')</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x = dataset.iloc[:, [2, 3]].values</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y = dataset.iloc[:, 4].values</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 Splitting the dataset into the Training set</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and Test set from sklearn.model_selection import train_test_split</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x_train, x_test, y_train, y_test = train_test_split(x, y, test_size = 0.25, random_state = 0) </w:t>
      </w:r>
    </w:p>
    <w:p>
      <w:pPr>
        <w:rPr>
          <w:rFonts w:hint="default" w:ascii="Times New Roman" w:hAnsi="Times New Roman" w:eastAsia="Arial" w:cs="Times New Roman"/>
          <w:i w:val="0"/>
          <w:iCs w:val="0"/>
          <w:caps w:val="0"/>
          <w:color w:val="0F0F0F"/>
          <w:spacing w:val="0"/>
          <w:sz w:val="24"/>
          <w:szCs w:val="24"/>
        </w:rPr>
      </w:pP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Feature Scaling</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from sklearn.preprocessing import StandardScaler sc = StandardScaler()</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x_train = sc.fit_transform(x_train)</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x_test = sc.transform(x_test)</w:t>
      </w:r>
    </w:p>
    <w:p>
      <w:pPr>
        <w:rPr>
          <w:rFonts w:hint="default" w:ascii="Times New Roman" w:hAnsi="Times New Roman" w:eastAsia="Arial" w:cs="Times New Roman"/>
          <w:i w:val="0"/>
          <w:iCs w:val="0"/>
          <w:caps w:val="0"/>
          <w:color w:val="0F0F0F"/>
          <w:spacing w:val="0"/>
          <w:sz w:val="24"/>
          <w:szCs w:val="24"/>
        </w:rPr>
      </w:pP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 Fitting Naive Bayes to the Training set</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from sklearn.naive_bayes import GaussianNB</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classifier = GaussianNB()</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classifier.fit(x_train, y_train)</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 Predicting the Test set results</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y_pred = classifier.predict(x_test)</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 Making the Confusion Matrix from sklearn.metrics import confusion_matrix</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cm = confusion_matrix(y_test, y_pred)</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 Visualising the Training set results</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from matplotlib.colors import ListedColormap</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x_set, y_set = x_train, y_train</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X1, X2 = nm.meshgrid(nm.arange(start = x_set[:, 0].min() - 1,</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stop = x_set[:, 0].max() + 1, step = 0.01), nm.arange(start = x_set[:, 1].min() - 1, stop = x_set[:, 1].max() + 1, step = 0.01)) mtp.contourf(X1, X2, classifier.predict(nm.array([X1.ravel(), X2.ravel()]).T).reshape(X1.shape), alpha = 0.75, cmap = ListedColormap(('purple', 'green'))) mtp.xlim(X1.min(), X1.max()) mtp.ylim(X2.min(), X2.max()) </w:t>
      </w:r>
    </w:p>
    <w:p>
      <w:pPr>
        <w:rPr>
          <w:rFonts w:hint="default" w:ascii="Times New Roman" w:hAnsi="Times New Roman" w:eastAsia="Arial" w:cs="Times New Roman"/>
          <w:i w:val="0"/>
          <w:iCs w:val="0"/>
          <w:caps w:val="0"/>
          <w:color w:val="0F0F0F"/>
          <w:spacing w:val="0"/>
          <w:sz w:val="24"/>
          <w:szCs w:val="24"/>
        </w:rPr>
      </w:pP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Visualising the Test set results</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 from matplotlib.colors import ListedColormap x_set, y_set = x_test, y_test X1, X2 = nm.meshgrid(nm.arange(start = x_set[:, 0].min() - 1, stop = x_set[:, 0].max() + 1, step = 0.01), nm.arange(start = x_set[:, 1].min() - 1, stop = x_set[:, 1].max() + 1, step = 0.01)) mtp.contourf(X1, X2, classifier.predict(nm.array([X1.ravel(), X2.ravel()]).T).reshape(X1.shape), alpha = 0.75, cmap = ListedColormap(('purple', 'green'))) mtp.xlim(X1.min(), X1.max()) mtp.ylim(X2.min(), X2.max()) for i, j in enumerate(nm.unique(y_set)): mtp.scatter(x_set[y_set == j, 0], x_set[y_set == j, 1], c = ListedColormap(('purple', 'green'))(i), label = j) mtp.title('Naive Bayes (test set)') mtp.xlabel('Age') mtp.ylabel('Estimated Salary') mtp.legend() mtp.show() for i, j in enumerate(nm.unique(y_set)): mtp.scatter(x_set[y_set == j, 0], x_set[y_set == j, 1], c = ListedColormap(('purple', 'green'))(i), label = j) </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mtp.title('Naive Bayes (Training set)') </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mtp.xlabel('Age') </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mtp.ylabel('Estimated Salary') </w:t>
      </w:r>
    </w:p>
    <w:p>
      <w:pPr>
        <w:rPr>
          <w:rFonts w:hint="default" w:ascii="Times New Roman" w:hAnsi="Times New Roman" w:eastAsia="Arial" w:cs="Times New Roman"/>
          <w:i w:val="0"/>
          <w:iCs w:val="0"/>
          <w:caps w:val="0"/>
          <w:color w:val="0F0F0F"/>
          <w:spacing w:val="0"/>
          <w:sz w:val="24"/>
          <w:szCs w:val="24"/>
        </w:rPr>
      </w:pPr>
      <w:r>
        <w:rPr>
          <w:rFonts w:hint="default" w:ascii="Times New Roman" w:hAnsi="Times New Roman" w:eastAsia="Arial" w:cs="Times New Roman"/>
          <w:i w:val="0"/>
          <w:iCs w:val="0"/>
          <w:caps w:val="0"/>
          <w:color w:val="0F0F0F"/>
          <w:spacing w:val="0"/>
          <w:sz w:val="24"/>
          <w:szCs w:val="24"/>
        </w:rPr>
        <w:t xml:space="preserve">mtp.legend() </w:t>
      </w:r>
    </w:p>
    <w:p>
      <w:pPr>
        <w:rPr>
          <w:rFonts w:hint="default" w:ascii="Times New Roman" w:hAnsi="Times New Roman" w:cs="Times New Roman"/>
          <w:sz w:val="24"/>
          <w:szCs w:val="24"/>
          <w:lang w:val="en-IN"/>
        </w:rPr>
      </w:pPr>
      <w:r>
        <w:rPr>
          <w:rFonts w:hint="default" w:ascii="Times New Roman" w:hAnsi="Times New Roman" w:eastAsia="Arial" w:cs="Times New Roman"/>
          <w:i w:val="0"/>
          <w:iCs w:val="0"/>
          <w:caps w:val="0"/>
          <w:color w:val="0F0F0F"/>
          <w:spacing w:val="0"/>
          <w:sz w:val="24"/>
          <w:szCs w:val="24"/>
        </w:rPr>
        <w:t>mtp.show()</w:t>
      </w:r>
    </w:p>
    <w:p>
      <w:pPr>
        <w:rPr>
          <w:rFonts w:hint="default" w:ascii="Times New Roman" w:hAnsi="Times New Roman" w:cs="Times New Roman"/>
          <w:sz w:val="24"/>
          <w:szCs w:val="24"/>
          <w:lang w:val="en-IN"/>
        </w:rPr>
      </w:pPr>
    </w:p>
    <w:p>
      <w:pPr>
        <w:pStyle w:val="4"/>
        <w:bidi w:val="0"/>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32"/>
          <w:szCs w:val="32"/>
          <w:lang w:val="en-US"/>
          <w14:textFill>
            <w14:gradFill>
              <w14:gsLst>
                <w14:gs w14:pos="0">
                  <w14:srgbClr w14:val="E30000"/>
                </w14:gs>
                <w14:gs w14:pos="100000">
                  <w14:srgbClr w14:val="760303"/>
                </w14:gs>
              </w14:gsLst>
              <w14:lin w14:scaled="0"/>
            </w14:gradFill>
          </w14:textFill>
        </w:rPr>
        <w:t>Advantages</w:t>
      </w: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Simple and easy to implement</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Fast and efficient</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Handles high-dimensional data:</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Robust to noise and irrelevant features:</w:t>
      </w:r>
    </w:p>
    <w:p>
      <w:pPr>
        <w:pStyle w:val="2"/>
        <w:bidi w:val="0"/>
        <w:spacing w:line="240" w:lineRule="auto"/>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32"/>
          <w:szCs w:val="32"/>
          <w:lang w:val="en-IN"/>
          <w14:textFill>
            <w14:gradFill>
              <w14:gsLst>
                <w14:gs w14:pos="0">
                  <w14:srgbClr w14:val="E30000"/>
                </w14:gs>
                <w14:gs w14:pos="100000">
                  <w14:srgbClr w14:val="760303"/>
                </w14:gs>
              </w14:gsLst>
              <w14:lin w14:scaled="0"/>
            </w14:gradFill>
          </w14:textFill>
        </w:rPr>
        <w:t>Disadvantages: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Limited expressiveness: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Assumption of feature independence</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Limited ability to handle out-of-vocabulary words:</w:t>
      </w:r>
    </w:p>
    <w:p>
      <w:pPr>
        <w:pStyle w:val="2"/>
        <w:bidi w:val="0"/>
        <w:spacing w:line="240" w:lineRule="auto"/>
        <w:jc w:val="left"/>
        <w:rPr>
          <w:rFonts w:hint="default" w:ascii="Times New Roman" w:hAnsi="Times New Roman" w:cs="Times New Roman"/>
          <w:sz w:val="32"/>
          <w:szCs w:val="32"/>
          <w:u w:val="dash"/>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32"/>
          <w:szCs w:val="32"/>
          <w:u w:val="dash"/>
          <w:lang w:val="en-IN"/>
          <w14:textFill>
            <w14:gradFill>
              <w14:gsLst>
                <w14:gs w14:pos="0">
                  <w14:srgbClr w14:val="E30000"/>
                </w14:gs>
                <w14:gs w14:pos="100000">
                  <w14:srgbClr w14:val="760303"/>
                </w14:gs>
              </w14:gsLst>
              <w14:lin w14:scaled="0"/>
            </w14:gradFill>
          </w14:textFill>
        </w:rPr>
        <w:t>SVM(SUPPORT VECTOR MACHINE)</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Support Vector Machine (SVM) is a powerful machine learning algorithm that is commonly used for classification tasks, including sentiment analysis. The goal of SVM is to find the best hyperplane that can separate data points from different classes with maximum margin. In the context of sentiment analysis, SVM is used to classify text data into positive, negative, or neutral sentiment classes.</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The basic idea of SVM is to represent the text data as feature vectors in a high-dimensional space. Each feature corresponds to a word or a group of words in the text, and the value of the feature represents the importance or frequency of that word in the text. The SVM algorithm then tries to find the hyperplane that can separate the positive and negative sentiment classes with maximum margin. The margin is the distance between the hyperplane and the closest data points from each class.</w:t>
      </w:r>
    </w:p>
    <w:p>
      <w:pPr>
        <w:pStyle w:val="4"/>
        <w:bidi w:val="0"/>
        <w:spacing w:line="240" w:lineRule="auto"/>
        <w:rPr>
          <w:rFonts w:hint="default" w:ascii="Times New Roman" w:hAnsi="Times New Roman" w:cs="Times New Roman"/>
          <w:lang w:val="en-IN"/>
        </w:rPr>
      </w:pPr>
      <w:r>
        <w:rPr>
          <w:rFonts w:hint="default" w:ascii="Times New Roman" w:hAnsi="Times New Roman" w:cs="Times New Roman"/>
          <w:lang w:val="en-IN"/>
          <w14:textFill>
            <w14:gradFill>
              <w14:gsLst>
                <w14:gs w14:pos="0">
                  <w14:srgbClr w14:val="E30000"/>
                </w14:gs>
                <w14:gs w14:pos="100000">
                  <w14:srgbClr w14:val="760303"/>
                </w14:gs>
              </w14:gsLst>
              <w14:lin w14:scaled="0"/>
            </w14:gradFill>
          </w14:textFill>
        </w:rPr>
        <w:t>HOW IT WILL  BE WORKS:</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Support Vector Machine (SVM) algorithm works in sentiment analysis by using a trained model to classify text data into positive, negative, or neutral sentiment classes. The SVM algorithm works by representing the text data as feature vectors in a high-dimensional space. Each feature corresponds to a word or a group of words in the text, and the value of the feature represents the importance or frequency of that word in the text.</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The SVM algorithm then tries to find the best hyperplane that can separate the positive and negative sentiment classes with maximum margin. The margin is the distance between the hyperplane and the closest data points from each class. The SVM algorithm tries to maximize the margin while minimizing the misclassification error.</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In order to train an SVM model for sentiment analysis, a dataset of labeled text data is needed. The dataset is divided into a training set and a validation set. The SVM algorithm then uses the training set to learn the optimal hyperplane that separates the positive and negative sentiment classes with maximum margin. The validation set is used to test the performance of the trained model and adjust the hyperparameters if necessary.</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Once the SVM model is trained, it can be used to classify new text data into positive, negative, or neutral sentiment classes. The text data is first converted into a feature vector using the same feature extraction method that was used during training. The SVM algorithm then uses the learned hyperplane to classify the feature vector into one of the sentiment classes.</w:t>
      </w:r>
    </w:p>
    <w:p>
      <w:pPr>
        <w:pStyle w:val="9"/>
        <w:numPr>
          <w:ilvl w:val="0"/>
          <w:numId w:val="9"/>
        </w:numPr>
        <w:bidi w:val="0"/>
        <w:ind w:left="420" w:leftChars="0" w:hanging="420" w:firstLineChars="0"/>
        <w:rPr>
          <w:rFonts w:hint="default" w:ascii="Times New Roman" w:hAnsi="Times New Roman" w:cs="Times New Roman"/>
        </w:rPr>
      </w:pPr>
      <w:r>
        <w:rPr>
          <w:rFonts w:hint="default" w:ascii="Times New Roman" w:hAnsi="Times New Roman" w:cs="Times New Roman"/>
        </w:rPr>
        <w:t>However, SVM can be computationally expensive, particularly for large datasets or high-dimensional feature spaces. Additionally, SVM requires careful selection of hyperparameters, such as the kernel function and regularization parameter, which can significantly affect the performance of the algorithm. Finally, SVM can be sensitive to imbalanced classes in the training data, where one sentiment category may have significantly more examples than the others. This can result in biased sentiment analysis results.</w:t>
      </w:r>
    </w:p>
    <w:p>
      <w:pPr>
        <w:pStyle w:val="4"/>
        <w:bidi w:val="0"/>
        <w:spacing w:line="240" w:lineRule="auto"/>
        <w:rPr>
          <w:rFonts w:hint="default" w:ascii="Times New Roman" w:hAnsi="Times New Roman" w:cs="Times New Roman"/>
          <w:lang w:val="en-IN"/>
        </w:rPr>
      </w:pPr>
      <w:r>
        <w:rPr>
          <w:rFonts w:hint="default" w:ascii="Times New Roman" w:hAnsi="Times New Roman" w:cs="Times New Roman"/>
          <w:lang w:val="en-IN"/>
          <w14:textFill>
            <w14:gradFill>
              <w14:gsLst>
                <w14:gs w14:pos="0">
                  <w14:srgbClr w14:val="E30000"/>
                </w14:gs>
                <w14:gs w14:pos="100000">
                  <w14:srgbClr w14:val="760303"/>
                </w14:gs>
              </w14:gsLst>
              <w14:lin w14:scaled="0"/>
            </w14:gradFill>
          </w14:textFill>
        </w:rPr>
        <w:t>BASIC CODE OF SENTIMENTAL ANALYSIS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from sklearn.feature_extraction.text import TfidfVectorizer</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from sklearn import svm</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from sklearn.metrics import classification_report</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Define the training and testing data</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train_data = ["This is a positive review", "I loved this movie", "The acting was excellent", "I didn't like this book"]</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train_labels = [1, 1, 1, 0] # 1: positive, 0: negative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test_data = ["This is a negative review", "The movie was boring", "The book was great"]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test_labels = [0, 0, 1]</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Convert text data to numerical features using TF-IDF vectorizer</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vectorizer = TfidfVectorizer()</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train_features = vectorizer.fit_transform(train_data)</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test_features = vectorizer.transform(test_data)</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Create an SVM classifier and fit the training data</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svm_classifier = svm.SVC(kernel='linear')</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svm_classifier.fit(train_features, train_labels)</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Use the trained SVM classifier to predict the sentiment of the testing data</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predicted_labels = svm_classifier.predict(test_features)</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Evaluate the performance of the SVM classifier using classification report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print(classification_report(test_labels, predicted_labels))</w:t>
      </w:r>
    </w:p>
    <w:p>
      <w:pPr>
        <w:rPr>
          <w:rFonts w:hint="default" w:ascii="Times New Roman" w:hAnsi="Times New Roman" w:cs="Times New Roman"/>
          <w:sz w:val="24"/>
          <w:szCs w:val="24"/>
          <w:lang w:val="en-IN"/>
        </w:rPr>
      </w:pPr>
    </w:p>
    <w:p>
      <w:pPr>
        <w:rPr>
          <w:rFonts w:hint="default" w:ascii="Times New Roman" w:hAnsi="Times New Roman" w:cs="Times New Roman"/>
          <w:lang w:val="en-IN"/>
        </w:rPr>
      </w:pPr>
    </w:p>
    <w:p>
      <w:pPr>
        <w:pStyle w:val="4"/>
        <w:bidi w:val="0"/>
        <w:spacing w:line="240" w:lineRule="auto"/>
        <w:rPr>
          <w:rFonts w:hint="default" w:ascii="Times New Roman" w:hAnsi="Times New Roman" w:cs="Times New Roman"/>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lang w:val="en-IN"/>
          <w14:textFill>
            <w14:gradFill>
              <w14:gsLst>
                <w14:gs w14:pos="0">
                  <w14:srgbClr w14:val="E30000"/>
                </w14:gs>
                <w14:gs w14:pos="100000">
                  <w14:srgbClr w14:val="760303"/>
                </w14:gs>
              </w14:gsLst>
              <w14:lin w14:scaled="0"/>
            </w14:gradFill>
          </w14:textFill>
        </w:rPr>
        <w:t>ADVANTAGES: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Effective in high-dimensional space</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Robust to noise and irrelevant features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Can handle non-linear decision boundaries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Interpretable</w:t>
      </w:r>
    </w:p>
    <w:p>
      <w:pPr>
        <w:pStyle w:val="2"/>
        <w:bidi w:val="0"/>
        <w:spacing w:line="240" w:lineRule="auto"/>
        <w:rPr>
          <w:rFonts w:hint="default" w:ascii="Times New Roman" w:hAnsi="Times New Roman" w:cs="Times New Roman"/>
          <w:sz w:val="28"/>
          <w:szCs w:val="28"/>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8"/>
          <w:szCs w:val="28"/>
          <w:lang w:val="en-IN"/>
          <w14:textFill>
            <w14:gradFill>
              <w14:gsLst>
                <w14:gs w14:pos="0">
                  <w14:srgbClr w14:val="E30000"/>
                </w14:gs>
                <w14:gs w14:pos="100000">
                  <w14:srgbClr w14:val="760303"/>
                </w14:gs>
              </w14:gsLst>
              <w14:lin w14:scaled="0"/>
            </w14:gradFill>
          </w14:textFill>
        </w:rPr>
        <w:t>DISADVANTAGES: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High computational requirements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Requires careful tuning of hyperparameters</w:t>
      </w:r>
    </w:p>
    <w:p>
      <w:pPr>
        <w:numPr>
          <w:ilvl w:val="0"/>
          <w:numId w:val="9"/>
        </w:numPr>
        <w:bidi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Sensitivity to imbalanced classes</w:t>
      </w:r>
    </w:p>
    <w:p>
      <w:pPr>
        <w:rPr>
          <w:rFonts w:hint="default" w:ascii="Times New Roman" w:hAnsi="Times New Roman" w:cs="Times New Roman"/>
          <w:lang w:val="en-IN"/>
        </w:rPr>
      </w:pPr>
    </w:p>
    <w:p>
      <w:pPr>
        <w:jc w:val="both"/>
        <w:rPr>
          <w:rFonts w:hint="default"/>
          <w:b/>
          <w:bCs/>
          <w:sz w:val="28"/>
          <w:szCs w:val="28"/>
          <w:u w:val="dash"/>
          <w:lang w:val="en-US"/>
          <w14:textFill>
            <w14:gradFill>
              <w14:gsLst>
                <w14:gs w14:pos="0">
                  <w14:srgbClr w14:val="FE4444"/>
                </w14:gs>
                <w14:gs w14:pos="100000">
                  <w14:srgbClr w14:val="832B2B"/>
                </w14:gs>
              </w14:gsLst>
              <w14:lin w14:scaled="0"/>
            </w14:gradFill>
          </w14:textFill>
        </w:rPr>
      </w:pPr>
    </w:p>
    <w:p>
      <w:pPr>
        <w:jc w:val="both"/>
        <w:rPr>
          <w:rFonts w:hint="default"/>
          <w:b/>
          <w:bCs/>
          <w:sz w:val="28"/>
          <w:szCs w:val="28"/>
          <w:u w:val="dash"/>
          <w:lang w:val="en-US"/>
          <w14:textFill>
            <w14:gradFill>
              <w14:gsLst>
                <w14:gs w14:pos="0">
                  <w14:srgbClr w14:val="FE4444"/>
                </w14:gs>
                <w14:gs w14:pos="100000">
                  <w14:srgbClr w14:val="832B2B"/>
                </w14:gs>
              </w14:gsLst>
              <w14:lin w14:scaled="0"/>
            </w14:gradFill>
          </w14:textFill>
        </w:rPr>
      </w:pPr>
    </w:p>
    <w:p>
      <w:pPr>
        <w:jc w:val="both"/>
        <w:rPr>
          <w:rFonts w:hint="default"/>
          <w:b/>
          <w:bCs/>
          <w:sz w:val="28"/>
          <w:szCs w:val="28"/>
          <w:u w:val="dash"/>
          <w:lang w:val="en-US"/>
          <w14:textFill>
            <w14:gradFill>
              <w14:gsLst>
                <w14:gs w14:pos="0">
                  <w14:srgbClr w14:val="FE4444"/>
                </w14:gs>
                <w14:gs w14:pos="100000">
                  <w14:srgbClr w14:val="832B2B"/>
                </w14:gs>
              </w14:gsLst>
              <w14:lin w14:scaled="0"/>
            </w14:gradFill>
          </w14:textFill>
        </w:rPr>
      </w:pPr>
    </w:p>
    <w:p>
      <w:pPr>
        <w:jc w:val="both"/>
        <w:rPr>
          <w:rFonts w:hint="default"/>
          <w:b/>
          <w:bCs/>
          <w:sz w:val="28"/>
          <w:szCs w:val="28"/>
          <w:u w:val="dash"/>
          <w:lang w:val="en-US"/>
          <w14:textFill>
            <w14:gradFill>
              <w14:gsLst>
                <w14:gs w14:pos="0">
                  <w14:srgbClr w14:val="FE4444"/>
                </w14:gs>
                <w14:gs w14:pos="100000">
                  <w14:srgbClr w14:val="832B2B"/>
                </w14:gs>
              </w14:gsLst>
              <w14:lin w14:scaled="0"/>
            </w14:gradFill>
          </w14:textFill>
        </w:rPr>
      </w:pPr>
    </w:p>
    <w:p>
      <w:pPr>
        <w:spacing w:beforeLines="0" w:afterLines="0"/>
        <w:jc w:val="both"/>
        <w:rPr>
          <w:rFonts w:hint="default" w:ascii="Times New Roman" w:hAnsi="Times New Roman" w:eastAsia="Liberation Serif" w:cs="Times New Roman"/>
          <w:b/>
          <w:bCs/>
          <w:sz w:val="28"/>
          <w:szCs w:val="28"/>
          <w:u w:val="doubl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Liberation Serif" w:cs="Times New Roman"/>
          <w:b/>
          <w:bCs/>
          <w:sz w:val="28"/>
          <w:szCs w:val="28"/>
          <w:u w:val="double"/>
          <w:lang w:val="en"/>
          <w14:textFill>
            <w14:gradFill>
              <w14:gsLst>
                <w14:gs w14:pos="0">
                  <w14:srgbClr w14:val="E30000"/>
                </w14:gs>
                <w14:gs w14:pos="100000">
                  <w14:srgbClr w14:val="760303"/>
                </w14:gs>
              </w14:gsLst>
              <w14:lin w14:scaled="0"/>
            </w14:gradFill>
          </w14:textFill>
        </w:rPr>
        <w:t>K-means clustering algorithm</w:t>
      </w:r>
      <w:r>
        <w:rPr>
          <w:rFonts w:hint="default" w:ascii="Times New Roman" w:hAnsi="Times New Roman" w:eastAsia="Liberation Serif" w:cs="Times New Roman"/>
          <w:b/>
          <w:bCs/>
          <w:sz w:val="28"/>
          <w:szCs w:val="28"/>
          <w:u w:val="double"/>
          <w:lang w:val="en-US"/>
          <w14:textFill>
            <w14:gradFill>
              <w14:gsLst>
                <w14:gs w14:pos="0">
                  <w14:srgbClr w14:val="E30000"/>
                </w14:gs>
                <w14:gs w14:pos="100000">
                  <w14:srgbClr w14:val="760303"/>
                </w14:gs>
              </w14:gsLst>
              <w14:lin w14:scaled="0"/>
            </w14:gradFill>
          </w14:textFill>
        </w:rPr>
        <w:t>:</w:t>
      </w:r>
    </w:p>
    <w:p>
      <w:pPr>
        <w:spacing w:beforeLines="0" w:afterLines="0"/>
        <w:jc w:val="left"/>
        <w:rPr>
          <w:rFonts w:hint="default" w:ascii="Times New Roman" w:hAnsi="Times New Roman" w:eastAsia="Calibri" w:cs="Times New Roman"/>
          <w:sz w:val="28"/>
          <w:szCs w:val="28"/>
          <w:lang w:val="en"/>
          <w14:textFill>
            <w14:gradFill>
              <w14:gsLst>
                <w14:gs w14:pos="0">
                  <w14:srgbClr w14:val="E30000"/>
                </w14:gs>
                <w14:gs w14:pos="100000">
                  <w14:srgbClr w14:val="760303"/>
                </w14:gs>
              </w14:gsLst>
              <w14:lin w14:scaled="0"/>
            </w14:gradFill>
          </w14:textFill>
        </w:rPr>
      </w:pP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K-means clustering is an unsupervised learning algorithms ,which group the unlabeled datasets into different clusters.</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Algorithms:</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select the no.of k to decide the no.of clusters.</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Select random k points or centroids.</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Assign each data point to their closest centriod.</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Calculate the variance and place a new centroid of each cluster.</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Repeat the third steps , which means reassign each datapoint to the new closest centroid of each cluster.</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If any  reassignment occurs then goto step 4 else go to finish.</w:t>
      </w:r>
    </w:p>
    <w:p>
      <w:pPr>
        <w:numPr>
          <w:ilvl w:val="0"/>
          <w:numId w:val="10"/>
        </w:numPr>
        <w:spacing w:beforeLines="0" w:afterLines="0"/>
        <w:ind w:left="425" w:leftChars="0" w:hanging="425"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The model is ready.</w:t>
      </w:r>
    </w:p>
    <w:p>
      <w:pPr>
        <w:numPr>
          <w:numId w:val="0"/>
        </w:numPr>
        <w:spacing w:beforeLines="0" w:afterLines="0"/>
        <w:ind w:leftChars="0"/>
        <w:jc w:val="left"/>
        <w:rPr>
          <w:rFonts w:hint="default" w:ascii="Times New Roman" w:hAnsi="Times New Roman" w:eastAsia="Liberation Serif" w:cs="Times New Roman"/>
          <w:sz w:val="24"/>
          <w:szCs w:val="24"/>
          <w:lang w:val="en"/>
        </w:rPr>
      </w:pPr>
    </w:p>
    <w:p>
      <w:pPr>
        <w:spacing w:beforeLines="0" w:afterLine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Here we are going to use 5 clusters that is:</w:t>
      </w:r>
    </w:p>
    <w:p>
      <w:pPr>
        <w:spacing w:beforeLines="0" w:afterLines="0"/>
        <w:jc w:val="left"/>
        <w:rPr>
          <w:rFonts w:hint="default" w:ascii="Times New Roman" w:hAnsi="Times New Roman" w:eastAsia="Liberation Serif" w:cs="Times New Roman"/>
          <w:sz w:val="24"/>
          <w:szCs w:val="24"/>
          <w:lang w:val="en"/>
        </w:rPr>
      </w:pPr>
    </w:p>
    <w:p>
      <w:pPr>
        <w:numPr>
          <w:ilvl w:val="0"/>
          <w:numId w:val="9"/>
        </w:numPr>
        <w:tabs>
          <w:tab w:val="clear" w:pos="420"/>
        </w:tabs>
        <w:spacing w:beforeLines="0" w:afterLines="0"/>
        <w:ind w:left="420" w:leftChars="0" w:hanging="420"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0-1</w:t>
      </w:r>
      <w:r>
        <w:rPr>
          <w:rFonts w:hint="default" w:ascii="Times New Roman" w:hAnsi="Times New Roman" w:eastAsia="Cambria Math" w:cs="Times New Roman"/>
          <w:sz w:val="24"/>
          <w:szCs w:val="24"/>
          <w:lang w:val="en"/>
        </w:rPr>
        <w:t>→</w:t>
      </w:r>
      <w:r>
        <w:rPr>
          <w:rFonts w:hint="default" w:ascii="Times New Roman" w:hAnsi="Times New Roman" w:eastAsia="Liberation Serif" w:cs="Times New Roman"/>
          <w:sz w:val="24"/>
          <w:szCs w:val="24"/>
          <w:lang w:val="en"/>
        </w:rPr>
        <w:t xml:space="preserve"> very poor</w:t>
      </w:r>
    </w:p>
    <w:p>
      <w:pPr>
        <w:numPr>
          <w:ilvl w:val="0"/>
          <w:numId w:val="9"/>
        </w:numPr>
        <w:tabs>
          <w:tab w:val="clear" w:pos="420"/>
        </w:tabs>
        <w:spacing w:beforeLines="0" w:afterLines="0"/>
        <w:ind w:left="420" w:leftChars="0" w:hanging="420"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1-2</w:t>
      </w:r>
      <w:r>
        <w:rPr>
          <w:rFonts w:hint="default" w:ascii="Times New Roman" w:hAnsi="Times New Roman" w:eastAsia="Cambria Math" w:cs="Times New Roman"/>
          <w:sz w:val="24"/>
          <w:szCs w:val="24"/>
          <w:lang w:val="en"/>
        </w:rPr>
        <w:t>→</w:t>
      </w:r>
      <w:r>
        <w:rPr>
          <w:rFonts w:hint="default" w:ascii="Times New Roman" w:hAnsi="Times New Roman" w:eastAsia="Liberation Serif" w:cs="Times New Roman"/>
          <w:sz w:val="24"/>
          <w:szCs w:val="24"/>
          <w:lang w:val="en"/>
        </w:rPr>
        <w:t>poor</w:t>
      </w:r>
    </w:p>
    <w:p>
      <w:pPr>
        <w:numPr>
          <w:ilvl w:val="0"/>
          <w:numId w:val="9"/>
        </w:numPr>
        <w:tabs>
          <w:tab w:val="clear" w:pos="420"/>
        </w:tabs>
        <w:spacing w:beforeLines="0" w:afterLines="0"/>
        <w:ind w:left="420" w:leftChars="0" w:hanging="420"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 xml:space="preserve">2-3 </w:t>
      </w:r>
      <w:r>
        <w:rPr>
          <w:rFonts w:hint="default" w:ascii="Times New Roman" w:hAnsi="Times New Roman" w:eastAsia="Cambria Math" w:cs="Times New Roman"/>
          <w:sz w:val="24"/>
          <w:szCs w:val="24"/>
          <w:lang w:val="en"/>
        </w:rPr>
        <w:t>→</w:t>
      </w:r>
      <w:r>
        <w:rPr>
          <w:rFonts w:hint="default" w:ascii="Times New Roman" w:hAnsi="Times New Roman" w:eastAsia="Liberation Serif" w:cs="Times New Roman"/>
          <w:sz w:val="24"/>
          <w:szCs w:val="24"/>
          <w:lang w:val="en"/>
        </w:rPr>
        <w:t xml:space="preserve"> average</w:t>
      </w:r>
    </w:p>
    <w:p>
      <w:pPr>
        <w:numPr>
          <w:ilvl w:val="0"/>
          <w:numId w:val="9"/>
        </w:numPr>
        <w:tabs>
          <w:tab w:val="clear" w:pos="420"/>
        </w:tabs>
        <w:spacing w:beforeLines="0" w:afterLines="0"/>
        <w:ind w:left="420" w:leftChars="0" w:hanging="420"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3-4</w:t>
      </w:r>
      <w:r>
        <w:rPr>
          <w:rFonts w:hint="default" w:ascii="Times New Roman" w:hAnsi="Times New Roman" w:eastAsia="Cambria Math" w:cs="Times New Roman"/>
          <w:sz w:val="24"/>
          <w:szCs w:val="24"/>
          <w:lang w:val="en"/>
        </w:rPr>
        <w:t>→</w:t>
      </w:r>
      <w:r>
        <w:rPr>
          <w:rFonts w:hint="default" w:ascii="Times New Roman" w:hAnsi="Times New Roman" w:eastAsia="Liberation Serif" w:cs="Times New Roman"/>
          <w:sz w:val="24"/>
          <w:szCs w:val="24"/>
          <w:lang w:val="en"/>
        </w:rPr>
        <w:t xml:space="preserve"> Good</w:t>
      </w:r>
    </w:p>
    <w:p>
      <w:pPr>
        <w:numPr>
          <w:ilvl w:val="0"/>
          <w:numId w:val="9"/>
        </w:numPr>
        <w:tabs>
          <w:tab w:val="clear" w:pos="420"/>
        </w:tabs>
        <w:spacing w:beforeLines="0" w:afterLines="0"/>
        <w:ind w:left="420" w:leftChars="0" w:hanging="420" w:firstLineChars="0"/>
        <w:jc w:val="left"/>
        <w:rPr>
          <w:rFonts w:hint="default" w:ascii="Times New Roman" w:hAnsi="Times New Roman" w:eastAsia="Liberation Serif" w:cs="Times New Roman"/>
          <w:sz w:val="24"/>
          <w:szCs w:val="24"/>
          <w:lang w:val="en"/>
        </w:rPr>
      </w:pPr>
      <w:r>
        <w:rPr>
          <w:rFonts w:hint="default" w:ascii="Times New Roman" w:hAnsi="Times New Roman" w:eastAsia="Liberation Serif" w:cs="Times New Roman"/>
          <w:sz w:val="24"/>
          <w:szCs w:val="24"/>
          <w:lang w:val="en"/>
        </w:rPr>
        <w:t xml:space="preserve">4-5 </w:t>
      </w:r>
      <w:r>
        <w:rPr>
          <w:rFonts w:hint="default" w:ascii="Times New Roman" w:hAnsi="Times New Roman" w:eastAsia="Cambria Math" w:cs="Times New Roman"/>
          <w:sz w:val="24"/>
          <w:szCs w:val="24"/>
          <w:lang w:val="en"/>
        </w:rPr>
        <w:t>→</w:t>
      </w:r>
      <w:r>
        <w:rPr>
          <w:rFonts w:hint="default" w:ascii="Times New Roman" w:hAnsi="Times New Roman" w:eastAsia="Liberation Serif" w:cs="Times New Roman"/>
          <w:sz w:val="24"/>
          <w:szCs w:val="24"/>
          <w:lang w:val="en"/>
        </w:rPr>
        <w:t xml:space="preserve"> Excellent</w:t>
      </w:r>
    </w:p>
    <w:p>
      <w:pPr>
        <w:spacing w:beforeLines="0" w:afterLines="0"/>
        <w:jc w:val="center"/>
        <w:rPr>
          <w:rFonts w:hint="default" w:ascii="Times New Roman" w:hAnsi="Times New Roman" w:eastAsia="Calibri" w:cs="Times New Roman"/>
          <w:sz w:val="24"/>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jc w:val="center"/>
        <w:rPr>
          <w:rFonts w:hint="default" w:ascii="Times New Roman" w:hAnsi="Times New Roman" w:cs="Times New Roman"/>
          <w:b/>
          <w:bCs/>
          <w:sz w:val="32"/>
          <w:szCs w:val="32"/>
          <w:u w:val="thick"/>
          <w:lang w:val="en-US"/>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bCs/>
          <w:sz w:val="32"/>
          <w:szCs w:val="32"/>
          <w:u w:val="thick"/>
          <w:lang w:val="en-US"/>
          <w14:textFill>
            <w14:gradFill>
              <w14:gsLst>
                <w14:gs w14:pos="0">
                  <w14:srgbClr w14:val="FE4444"/>
                </w14:gs>
                <w14:gs w14:pos="100000">
                  <w14:srgbClr w14:val="832B2B"/>
                </w14:gs>
              </w14:gsLst>
              <w14:lin w14:scaled="0"/>
            </w14:gradFill>
          </w14:textFill>
        </w:rPr>
        <w:t>Webpage:</w:t>
      </w:r>
    </w:p>
    <w:p>
      <w:pPr>
        <w:jc w:val="both"/>
        <w:rPr>
          <w:rFonts w:hint="default" w:ascii="Times New Roman" w:hAnsi="Times New Roman" w:cs="Times New Roman"/>
          <w:b w:val="0"/>
          <w:bCs w:val="0"/>
          <w:sz w:val="28"/>
          <w:szCs w:val="28"/>
          <w:u w:val="none"/>
          <w:lang w:val="en-US"/>
          <w14:textFill>
            <w14:gradFill>
              <w14:gsLst>
                <w14:gs w14:pos="0">
                  <w14:srgbClr w14:val="FE4444"/>
                </w14:gs>
                <w14:gs w14:pos="100000">
                  <w14:srgbClr w14:val="832B2B"/>
                </w14:gs>
              </w14:gsLst>
              <w14:lin w14:scaled="0"/>
            </w14:gradFill>
          </w14:textFill>
        </w:rPr>
      </w:pPr>
    </w:p>
    <w:p>
      <w:pPr>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rPr>
        <w:t xml:space="preserve">                                           </w:t>
      </w:r>
    </w:p>
    <w:p>
      <w:pPr>
        <w:jc w:val="both"/>
        <w:rPr>
          <w:rFonts w:hint="default" w:ascii="Times New Roman" w:hAnsi="Times New Roman" w:eastAsia="Times New Roman" w:cs="Times New Roman"/>
          <w:b/>
          <w:sz w:val="32"/>
          <w:szCs w:val="32"/>
        </w:rPr>
      </w:pPr>
    </w:p>
    <w:p>
      <w:pPr>
        <w:ind w:hanging="360"/>
        <w:jc w:val="left"/>
        <w:rPr>
          <w:rFonts w:hint="default" w:ascii="Times New Roman" w:hAnsi="Times New Roman" w:eastAsia="Times New Roman" w:cs="Times New Roman"/>
          <w:b/>
          <w:sz w:val="32"/>
          <w:szCs w:val="32"/>
          <w:u w:val="single"/>
          <w14:textFill>
            <w14:gradFill>
              <w14:gsLst>
                <w14:gs w14:pos="0">
                  <w14:srgbClr w14:val="E30000"/>
                </w14:gs>
                <w14:gs w14:pos="100000">
                  <w14:srgbClr w14:val="760303"/>
                </w14:gs>
              </w14:gsLst>
              <w14:lin w14:scaled="0"/>
            </w14:gradFill>
          </w14:textFill>
        </w:rPr>
      </w:pPr>
      <w:r>
        <w:rPr>
          <w:rFonts w:hint="default"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32"/>
          <w:szCs w:val="32"/>
          <w:u w:val="single"/>
          <w:rtl w:val="0"/>
          <w14:textFill>
            <w14:gradFill>
              <w14:gsLst>
                <w14:gs w14:pos="0">
                  <w14:srgbClr w14:val="E30000"/>
                </w14:gs>
                <w14:gs w14:pos="100000">
                  <w14:srgbClr w14:val="760303"/>
                </w14:gs>
              </w14:gsLst>
              <w14:lin w14:scaled="0"/>
            </w14:gradFill>
          </w14:textFill>
        </w:rPr>
        <w:t>HTML(Hyper Text Markup Language):</w:t>
      </w:r>
    </w:p>
    <w:p>
      <w:pPr>
        <w:jc w:val="left"/>
        <w:rPr>
          <w:rFonts w:hint="default" w:ascii="Times New Roman" w:hAnsi="Times New Roman" w:eastAsia="Verdana" w:cs="Times New Roman"/>
          <w:sz w:val="28"/>
          <w:szCs w:val="28"/>
          <w:u w:val="single"/>
        </w:rPr>
      </w:pPr>
    </w:p>
    <w:p>
      <w:pPr>
        <w:numPr>
          <w:ilvl w:val="0"/>
          <w:numId w:val="9"/>
        </w:numPr>
        <w:ind w:left="420" w:leftChars="0" w:hanging="420" w:firstLineChars="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rtl w:val="0"/>
        </w:rPr>
        <w:t xml:space="preserve">An HTML element is defined by a start tag, some content, and an end tag </w:t>
      </w:r>
      <w:r>
        <w:rPr>
          <w:rFonts w:hint="default" w:ascii="Times New Roman" w:hAnsi="Times New Roman" w:eastAsia="Verdana" w:cs="Times New Roman"/>
          <w:color w:val="0000CD"/>
          <w:sz w:val="24"/>
          <w:szCs w:val="24"/>
          <w:rtl w:val="0"/>
        </w:rPr>
        <w:t>&lt;</w:t>
      </w:r>
      <w:r>
        <w:rPr>
          <w:rFonts w:hint="default" w:ascii="Times New Roman" w:hAnsi="Times New Roman" w:eastAsia="Verdana" w:cs="Times New Roman"/>
          <w:color w:val="A52A2A"/>
          <w:sz w:val="24"/>
          <w:szCs w:val="24"/>
          <w:rtl w:val="0"/>
        </w:rPr>
        <w:t>tagname</w:t>
      </w:r>
      <w:r>
        <w:rPr>
          <w:rFonts w:hint="default" w:ascii="Times New Roman" w:hAnsi="Times New Roman" w:eastAsia="Verdana" w:cs="Times New Roman"/>
          <w:color w:val="0000CD"/>
          <w:sz w:val="24"/>
          <w:szCs w:val="24"/>
          <w:rtl w:val="0"/>
        </w:rPr>
        <w:t>&gt;</w:t>
      </w:r>
      <w:r>
        <w:rPr>
          <w:rFonts w:hint="default" w:ascii="Times New Roman" w:hAnsi="Times New Roman" w:eastAsia="Verdana" w:cs="Times New Roman"/>
          <w:sz w:val="24"/>
          <w:szCs w:val="24"/>
          <w:rtl w:val="0"/>
        </w:rPr>
        <w:t xml:space="preserve"> Content goes here... </w:t>
      </w:r>
      <w:r>
        <w:rPr>
          <w:rFonts w:hint="default" w:ascii="Times New Roman" w:hAnsi="Times New Roman" w:eastAsia="Verdana" w:cs="Times New Roman"/>
          <w:color w:val="0000CD"/>
          <w:sz w:val="24"/>
          <w:szCs w:val="24"/>
          <w:rtl w:val="0"/>
        </w:rPr>
        <w:t>&lt;</w:t>
      </w:r>
      <w:r>
        <w:rPr>
          <w:rFonts w:hint="default" w:ascii="Times New Roman" w:hAnsi="Times New Roman" w:eastAsia="Verdana" w:cs="Times New Roman"/>
          <w:color w:val="A52A2A"/>
          <w:sz w:val="24"/>
          <w:szCs w:val="24"/>
          <w:rtl w:val="0"/>
        </w:rPr>
        <w:t>/tagname</w:t>
      </w:r>
      <w:r>
        <w:rPr>
          <w:rFonts w:hint="default" w:ascii="Times New Roman" w:hAnsi="Times New Roman" w:eastAsia="Verdana" w:cs="Times New Roman"/>
          <w:color w:val="0000CD"/>
          <w:sz w:val="24"/>
          <w:szCs w:val="24"/>
          <w:rtl w:val="0"/>
        </w:rPr>
        <w:t>&gt;.</w:t>
      </w:r>
    </w:p>
    <w:p>
      <w:pPr>
        <w:numPr>
          <w:ilvl w:val="0"/>
          <w:numId w:val="9"/>
        </w:numPr>
        <w:ind w:left="420" w:leftChars="0" w:hanging="420" w:firstLineChars="0"/>
        <w:jc w:val="both"/>
        <w:rPr>
          <w:rFonts w:hint="default" w:ascii="Times New Roman" w:hAnsi="Times New Roman" w:cs="Times New Roman"/>
          <w:sz w:val="24"/>
          <w:szCs w:val="24"/>
          <w:u w:val="none"/>
        </w:rPr>
      </w:pPr>
      <w:r>
        <w:rPr>
          <w:rFonts w:hint="default" w:ascii="Times New Roman" w:hAnsi="Times New Roman" w:eastAsia="Verdana" w:cs="Times New Roman"/>
          <w:sz w:val="24"/>
          <w:szCs w:val="24"/>
          <w:highlight w:val="white"/>
          <w:rtl w:val="0"/>
        </w:rPr>
        <w:t xml:space="preserve">All HTML documents must start with a document type declaration: </w:t>
      </w:r>
      <w:r>
        <w:rPr>
          <w:rFonts w:hint="default" w:ascii="Times New Roman" w:hAnsi="Times New Roman" w:eastAsia="Verdana" w:cs="Times New Roman"/>
          <w:b/>
          <w:sz w:val="24"/>
          <w:szCs w:val="24"/>
          <w:rtl w:val="0"/>
        </w:rPr>
        <w:t>&lt;!DOCTYPE html&gt;</w:t>
      </w:r>
      <w:r>
        <w:rPr>
          <w:rFonts w:hint="default" w:ascii="Times New Roman" w:hAnsi="Times New Roman" w:eastAsia="Verdana" w:cs="Times New Roman"/>
          <w:sz w:val="24"/>
          <w:szCs w:val="24"/>
          <w:rtl w:val="0"/>
        </w:rPr>
        <w:t>.</w:t>
      </w:r>
    </w:p>
    <w:p>
      <w:pPr>
        <w:numPr>
          <w:ilvl w:val="0"/>
          <w:numId w:val="9"/>
        </w:numPr>
        <w:ind w:left="420" w:leftChars="0" w:hanging="420" w:firstLineChars="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highlight w:val="white"/>
          <w:rtl w:val="0"/>
        </w:rPr>
        <w:t xml:space="preserve">The HTML document itself begins with </w:t>
      </w:r>
      <w:r>
        <w:rPr>
          <w:rFonts w:hint="default" w:ascii="Times New Roman" w:hAnsi="Times New Roman" w:eastAsia="Verdana" w:cs="Times New Roman"/>
          <w:color w:val="DC143C"/>
          <w:sz w:val="24"/>
          <w:szCs w:val="24"/>
          <w:rtl w:val="0"/>
        </w:rPr>
        <w:t>&lt;html&gt;</w:t>
      </w:r>
      <w:r>
        <w:rPr>
          <w:rFonts w:hint="default" w:ascii="Times New Roman" w:hAnsi="Times New Roman" w:eastAsia="Verdana" w:cs="Times New Roman"/>
          <w:sz w:val="24"/>
          <w:szCs w:val="24"/>
          <w:highlight w:val="white"/>
          <w:rtl w:val="0"/>
        </w:rPr>
        <w:t xml:space="preserve"> and ends with </w:t>
      </w:r>
      <w:r>
        <w:rPr>
          <w:rFonts w:hint="default" w:ascii="Times New Roman" w:hAnsi="Times New Roman" w:eastAsia="Verdana" w:cs="Times New Roman"/>
          <w:color w:val="DC143C"/>
          <w:sz w:val="24"/>
          <w:szCs w:val="24"/>
          <w:rtl w:val="0"/>
        </w:rPr>
        <w:t>&lt;/html&gt;</w:t>
      </w:r>
      <w:r>
        <w:rPr>
          <w:rFonts w:hint="default" w:ascii="Times New Roman" w:hAnsi="Times New Roman" w:eastAsia="Verdana" w:cs="Times New Roman"/>
          <w:sz w:val="24"/>
          <w:szCs w:val="24"/>
          <w:highlight w:val="white"/>
          <w:rtl w:val="0"/>
        </w:rPr>
        <w:t>.</w:t>
      </w:r>
    </w:p>
    <w:p>
      <w:pPr>
        <w:numPr>
          <w:ilvl w:val="0"/>
          <w:numId w:val="9"/>
        </w:numPr>
        <w:ind w:left="420" w:leftChars="0" w:hanging="420" w:firstLineChars="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highlight w:val="white"/>
          <w:rtl w:val="0"/>
        </w:rPr>
        <w:t xml:space="preserve">The visible part of the HTML document is between </w:t>
      </w:r>
      <w:r>
        <w:rPr>
          <w:rFonts w:hint="default" w:ascii="Times New Roman" w:hAnsi="Times New Roman" w:eastAsia="Verdana" w:cs="Times New Roman"/>
          <w:color w:val="DC143C"/>
          <w:sz w:val="24"/>
          <w:szCs w:val="24"/>
          <w:highlight w:val="white"/>
          <w:rtl w:val="0"/>
        </w:rPr>
        <w:t>&lt;body&gt;</w:t>
      </w:r>
      <w:r>
        <w:rPr>
          <w:rFonts w:hint="default" w:ascii="Times New Roman" w:hAnsi="Times New Roman" w:eastAsia="Verdana" w:cs="Times New Roman"/>
          <w:sz w:val="24"/>
          <w:szCs w:val="24"/>
          <w:highlight w:val="white"/>
          <w:rtl w:val="0"/>
        </w:rPr>
        <w:t xml:space="preserve"> and </w:t>
      </w:r>
      <w:r>
        <w:rPr>
          <w:rFonts w:hint="default" w:ascii="Times New Roman" w:hAnsi="Times New Roman" w:eastAsia="Verdana" w:cs="Times New Roman"/>
          <w:color w:val="DC143C"/>
          <w:sz w:val="24"/>
          <w:szCs w:val="24"/>
          <w:highlight w:val="white"/>
          <w:rtl w:val="0"/>
        </w:rPr>
        <w:t>&lt;/body&gt;</w:t>
      </w:r>
      <w:r>
        <w:rPr>
          <w:rFonts w:hint="default" w:ascii="Times New Roman" w:hAnsi="Times New Roman" w:eastAsia="Verdana" w:cs="Times New Roman"/>
          <w:sz w:val="24"/>
          <w:szCs w:val="24"/>
          <w:highlight w:val="white"/>
          <w:rtl w:val="0"/>
        </w:rPr>
        <w:t>.</w:t>
      </w:r>
    </w:p>
    <w:p>
      <w:pPr>
        <w:numPr>
          <w:ilvl w:val="0"/>
          <w:numId w:val="9"/>
        </w:numPr>
        <w:ind w:left="420" w:leftChars="0" w:hanging="420" w:firstLineChars="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HTML tags are not case sensitive: </w:t>
      </w:r>
      <w:r>
        <w:rPr>
          <w:rFonts w:hint="default" w:ascii="Times New Roman" w:hAnsi="Times New Roman" w:eastAsia="Verdana" w:cs="Times New Roman"/>
          <w:color w:val="DC143C"/>
          <w:sz w:val="24"/>
          <w:szCs w:val="24"/>
          <w:highlight w:val="white"/>
          <w:rtl w:val="0"/>
        </w:rPr>
        <w:t>&lt;P&gt;</w:t>
      </w:r>
      <w:r>
        <w:rPr>
          <w:rFonts w:hint="default" w:ascii="Times New Roman" w:hAnsi="Times New Roman" w:eastAsia="Verdana" w:cs="Times New Roman"/>
          <w:sz w:val="24"/>
          <w:szCs w:val="24"/>
          <w:highlight w:val="white"/>
          <w:rtl w:val="0"/>
        </w:rPr>
        <w:t xml:space="preserve"> means the same as </w:t>
      </w:r>
      <w:r>
        <w:rPr>
          <w:rFonts w:hint="default" w:ascii="Times New Roman" w:hAnsi="Times New Roman" w:eastAsia="Verdana" w:cs="Times New Roman"/>
          <w:color w:val="DC143C"/>
          <w:sz w:val="24"/>
          <w:szCs w:val="24"/>
          <w:highlight w:val="white"/>
          <w:rtl w:val="0"/>
        </w:rPr>
        <w:t>&lt;p&gt;</w:t>
      </w:r>
      <w:r>
        <w:rPr>
          <w:rFonts w:hint="default" w:ascii="Times New Roman" w:hAnsi="Times New Roman" w:eastAsia="Verdana" w:cs="Times New Roman"/>
          <w:sz w:val="24"/>
          <w:szCs w:val="24"/>
          <w:highlight w:val="white"/>
          <w:rtl w:val="0"/>
        </w:rPr>
        <w:t>.</w:t>
      </w:r>
    </w:p>
    <w:p>
      <w:pPr>
        <w:ind w:hanging="360"/>
        <w:jc w:val="both"/>
        <w:rPr>
          <w:rFonts w:hint="default" w:ascii="Times New Roman" w:hAnsi="Times New Roman" w:eastAsia="Verdana" w:cs="Times New Roman"/>
          <w:sz w:val="25"/>
          <w:szCs w:val="25"/>
          <w:highlight w:val="white"/>
        </w:rPr>
      </w:pPr>
    </w:p>
    <w:p>
      <w:pPr>
        <w:ind w:hanging="360"/>
        <w:jc w:val="both"/>
        <w:rPr>
          <w:rFonts w:hint="default" w:ascii="Times New Roman" w:hAnsi="Times New Roman" w:eastAsia="Times New Roman" w:cs="Times New Roman"/>
          <w:b/>
          <w:sz w:val="28"/>
          <w:szCs w:val="28"/>
          <w:highlight w:val="white"/>
        </w:rPr>
      </w:pPr>
      <w:r>
        <w:rPr>
          <w:rFonts w:hint="default" w:ascii="Times New Roman" w:hAnsi="Times New Roman" w:eastAsia="Times New Roman" w:cs="Times New Roman"/>
          <w:b/>
          <w:sz w:val="28"/>
          <w:szCs w:val="28"/>
          <w:highlight w:val="white"/>
          <w:rtl w:val="0"/>
        </w:rPr>
        <w:t>#  HTML HEADINGS: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7"/>
          <w:szCs w:val="27"/>
          <w:highlight w:val="white"/>
          <w:rtl w:val="0"/>
        </w:rPr>
        <w:t xml:space="preserve">                            </w:t>
      </w:r>
      <w:r>
        <w:rPr>
          <w:rFonts w:hint="default" w:ascii="Times New Roman" w:hAnsi="Times New Roman" w:eastAsia="Times New Roman" w:cs="Times New Roman"/>
          <w:sz w:val="27"/>
          <w:szCs w:val="27"/>
          <w:highlight w:val="white"/>
          <w:rtl w:val="0"/>
        </w:rPr>
        <w:t xml:space="preserve">      </w:t>
      </w:r>
      <w:r>
        <w:rPr>
          <w:rFonts w:hint="default" w:ascii="Times New Roman" w:hAnsi="Times New Roman" w:eastAsia="Times New Roman" w:cs="Times New Roman"/>
          <w:sz w:val="25"/>
          <w:szCs w:val="25"/>
          <w:highlight w:val="white"/>
          <w:rtl w:val="0"/>
        </w:rPr>
        <w:t xml:space="preserve">   </w:t>
      </w:r>
      <w:r>
        <w:rPr>
          <w:rFonts w:hint="default" w:ascii="Times New Roman" w:hAnsi="Times New Roman" w:eastAsia="Verdana" w:cs="Times New Roman"/>
          <w:sz w:val="24"/>
          <w:szCs w:val="24"/>
          <w:highlight w:val="white"/>
          <w:rtl w:val="0"/>
        </w:rPr>
        <w:t xml:space="preserve">HTML headings are defined with the </w:t>
      </w:r>
      <w:r>
        <w:rPr>
          <w:rFonts w:hint="default" w:ascii="Times New Roman" w:hAnsi="Times New Roman" w:eastAsia="Courier New" w:cs="Times New Roman"/>
          <w:color w:val="DC143C"/>
          <w:sz w:val="24"/>
          <w:szCs w:val="24"/>
          <w:highlight w:val="white"/>
          <w:rtl w:val="0"/>
        </w:rPr>
        <w:t>&lt;h1&gt;</w:t>
      </w:r>
      <w:r>
        <w:rPr>
          <w:rFonts w:hint="default" w:ascii="Times New Roman" w:hAnsi="Times New Roman" w:eastAsia="Verdana" w:cs="Times New Roman"/>
          <w:sz w:val="24"/>
          <w:szCs w:val="24"/>
          <w:highlight w:val="white"/>
          <w:rtl w:val="0"/>
        </w:rPr>
        <w:t xml:space="preserve"> to </w:t>
      </w:r>
      <w:r>
        <w:rPr>
          <w:rFonts w:hint="default" w:ascii="Times New Roman" w:hAnsi="Times New Roman" w:eastAsia="Courier New" w:cs="Times New Roman"/>
          <w:color w:val="DC143C"/>
          <w:sz w:val="24"/>
          <w:szCs w:val="24"/>
          <w:highlight w:val="white"/>
          <w:rtl w:val="0"/>
        </w:rPr>
        <w:t>&lt;h6&gt;</w:t>
      </w:r>
      <w:r>
        <w:rPr>
          <w:rFonts w:hint="default" w:ascii="Times New Roman" w:hAnsi="Times New Roman" w:eastAsia="Verdana" w:cs="Times New Roman"/>
          <w:sz w:val="24"/>
          <w:szCs w:val="24"/>
          <w:highlight w:val="white"/>
          <w:rtl w:val="0"/>
        </w:rPr>
        <w:t xml:space="preserve"> tags.</w:t>
      </w:r>
      <w:r>
        <w:rPr>
          <w:rFonts w:hint="default" w:ascii="Times New Roman" w:hAnsi="Times New Roman" w:eastAsia="Courier New" w:cs="Times New Roman"/>
          <w:color w:val="DC143C"/>
          <w:sz w:val="24"/>
          <w:szCs w:val="24"/>
          <w:highlight w:val="white"/>
          <w:rtl w:val="0"/>
        </w:rPr>
        <w:t>&lt;h1&gt;</w:t>
      </w:r>
      <w:r>
        <w:rPr>
          <w:rFonts w:hint="default" w:ascii="Times New Roman" w:hAnsi="Times New Roman" w:eastAsia="Verdana" w:cs="Times New Roman"/>
          <w:sz w:val="24"/>
          <w:szCs w:val="24"/>
          <w:highlight w:val="white"/>
          <w:rtl w:val="0"/>
        </w:rPr>
        <w:t xml:space="preserve"> defines the most important heading. </w:t>
      </w:r>
      <w:r>
        <w:rPr>
          <w:rFonts w:hint="default" w:ascii="Times New Roman" w:hAnsi="Times New Roman" w:eastAsia="Courier New" w:cs="Times New Roman"/>
          <w:color w:val="DC143C"/>
          <w:sz w:val="24"/>
          <w:szCs w:val="24"/>
          <w:highlight w:val="white"/>
          <w:rtl w:val="0"/>
        </w:rPr>
        <w:t>&lt;h6&gt;</w:t>
      </w:r>
      <w:r>
        <w:rPr>
          <w:rFonts w:hint="default" w:ascii="Times New Roman" w:hAnsi="Times New Roman" w:eastAsia="Verdana" w:cs="Times New Roman"/>
          <w:sz w:val="24"/>
          <w:szCs w:val="24"/>
          <w:highlight w:val="white"/>
          <w:rtl w:val="0"/>
        </w:rPr>
        <w:t xml:space="preserve"> defines the least important heading</w:t>
      </w:r>
    </w:p>
    <w:p>
      <w:pPr>
        <w:ind w:hanging="360"/>
        <w:jc w:val="both"/>
        <w:rPr>
          <w:rFonts w:hint="default" w:ascii="Times New Roman" w:hAnsi="Times New Roman" w:eastAsia="Times New Roman"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Times New Roman" w:cs="Times New Roman"/>
          <w:b/>
          <w:sz w:val="24"/>
          <w:szCs w:val="24"/>
          <w:highlight w:val="white"/>
          <w:rtl w:val="0"/>
        </w:rPr>
        <w:t>EX:</w:t>
      </w:r>
      <w:r>
        <w:rPr>
          <w:rFonts w:hint="default" w:ascii="Times New Roman" w:hAnsi="Times New Roman" w:eastAsia="Times New Roman" w:cs="Times New Roman"/>
          <w:color w:val="0000CD"/>
          <w:sz w:val="24"/>
          <w:szCs w:val="24"/>
          <w:highlight w:val="white"/>
          <w:rtl w:val="0"/>
        </w:rPr>
        <w:t>&lt;</w:t>
      </w:r>
      <w:r>
        <w:rPr>
          <w:rFonts w:hint="default" w:ascii="Times New Roman" w:hAnsi="Times New Roman" w:eastAsia="Times New Roman" w:cs="Times New Roman"/>
          <w:color w:val="A52A2A"/>
          <w:sz w:val="24"/>
          <w:szCs w:val="24"/>
          <w:highlight w:val="white"/>
          <w:rtl w:val="0"/>
        </w:rPr>
        <w:t>h1</w:t>
      </w:r>
      <w:r>
        <w:rPr>
          <w:rFonts w:hint="default" w:ascii="Times New Roman" w:hAnsi="Times New Roman" w:eastAsia="Times New Roman" w:cs="Times New Roman"/>
          <w:color w:val="0000CD"/>
          <w:sz w:val="24"/>
          <w:szCs w:val="24"/>
          <w:highlight w:val="white"/>
          <w:rtl w:val="0"/>
        </w:rPr>
        <w:t>&gt;</w:t>
      </w:r>
      <w:r>
        <w:rPr>
          <w:rFonts w:hint="default" w:ascii="Times New Roman" w:hAnsi="Times New Roman" w:eastAsia="Times New Roman" w:cs="Times New Roman"/>
          <w:sz w:val="24"/>
          <w:szCs w:val="24"/>
          <w:highlight w:val="white"/>
          <w:rtl w:val="0"/>
        </w:rPr>
        <w:t>This is heading 1</w:t>
      </w:r>
      <w:r>
        <w:rPr>
          <w:rFonts w:hint="default" w:ascii="Times New Roman" w:hAnsi="Times New Roman" w:eastAsia="Times New Roman" w:cs="Times New Roman"/>
          <w:color w:val="0000CD"/>
          <w:sz w:val="24"/>
          <w:szCs w:val="24"/>
          <w:highlight w:val="white"/>
          <w:rtl w:val="0"/>
        </w:rPr>
        <w:t>&lt;</w:t>
      </w:r>
      <w:r>
        <w:rPr>
          <w:rFonts w:hint="default" w:ascii="Times New Roman" w:hAnsi="Times New Roman" w:eastAsia="Times New Roman" w:cs="Times New Roman"/>
          <w:color w:val="A52A2A"/>
          <w:sz w:val="24"/>
          <w:szCs w:val="24"/>
          <w:highlight w:val="white"/>
          <w:rtl w:val="0"/>
        </w:rPr>
        <w:t>/h1</w:t>
      </w:r>
      <w:r>
        <w:rPr>
          <w:rFonts w:hint="default" w:ascii="Times New Roman" w:hAnsi="Times New Roman" w:eastAsia="Times New Roman" w:cs="Times New Roman"/>
          <w:color w:val="0000CD"/>
          <w:sz w:val="24"/>
          <w:szCs w:val="24"/>
          <w:highlight w:val="white"/>
          <w:rtl w:val="0"/>
        </w:rPr>
        <w:t>&gt;</w:t>
      </w:r>
      <w:r>
        <w:rPr>
          <w:rFonts w:hint="default" w:ascii="Times New Roman" w:hAnsi="Times New Roman" w:eastAsia="Times New Roman" w:cs="Times New Roman"/>
          <w:sz w:val="24"/>
          <w:szCs w:val="24"/>
          <w:highlight w:val="white"/>
          <w:rtl w:val="0"/>
        </w:rPr>
        <w:t>To</w:t>
      </w:r>
      <w:r>
        <w:rPr>
          <w:rFonts w:hint="default" w:ascii="Times New Roman" w:hAnsi="Times New Roman" w:eastAsia="Times New Roman" w:cs="Times New Roman"/>
          <w:color w:val="0000CD"/>
          <w:sz w:val="24"/>
          <w:szCs w:val="24"/>
          <w:highlight w:val="white"/>
          <w:rtl w:val="0"/>
        </w:rPr>
        <w:t>&lt;</w:t>
      </w:r>
      <w:r>
        <w:rPr>
          <w:rFonts w:hint="default" w:ascii="Times New Roman" w:hAnsi="Times New Roman" w:eastAsia="Times New Roman" w:cs="Times New Roman"/>
          <w:color w:val="A52A2A"/>
          <w:sz w:val="24"/>
          <w:szCs w:val="24"/>
          <w:highlight w:val="white"/>
          <w:rtl w:val="0"/>
        </w:rPr>
        <w:t>h6</w:t>
      </w:r>
      <w:r>
        <w:rPr>
          <w:rFonts w:hint="default" w:ascii="Times New Roman" w:hAnsi="Times New Roman" w:eastAsia="Times New Roman" w:cs="Times New Roman"/>
          <w:color w:val="0000CD"/>
          <w:sz w:val="24"/>
          <w:szCs w:val="24"/>
          <w:highlight w:val="white"/>
          <w:rtl w:val="0"/>
        </w:rPr>
        <w:t>&gt;</w:t>
      </w:r>
      <w:r>
        <w:rPr>
          <w:rFonts w:hint="default" w:ascii="Times New Roman" w:hAnsi="Times New Roman" w:eastAsia="Times New Roman" w:cs="Times New Roman"/>
          <w:sz w:val="24"/>
          <w:szCs w:val="24"/>
          <w:highlight w:val="white"/>
          <w:rtl w:val="0"/>
        </w:rPr>
        <w:t>This is heading 6</w:t>
      </w:r>
      <w:r>
        <w:rPr>
          <w:rFonts w:hint="default" w:ascii="Times New Roman" w:hAnsi="Times New Roman" w:eastAsia="Times New Roman" w:cs="Times New Roman"/>
          <w:color w:val="0000CD"/>
          <w:sz w:val="24"/>
          <w:szCs w:val="24"/>
          <w:highlight w:val="white"/>
          <w:rtl w:val="0"/>
        </w:rPr>
        <w:t>&lt;</w:t>
      </w:r>
      <w:r>
        <w:rPr>
          <w:rFonts w:hint="default" w:ascii="Times New Roman" w:hAnsi="Times New Roman" w:eastAsia="Times New Roman" w:cs="Times New Roman"/>
          <w:color w:val="A52A2A"/>
          <w:sz w:val="24"/>
          <w:szCs w:val="24"/>
          <w:highlight w:val="white"/>
          <w:rtl w:val="0"/>
        </w:rPr>
        <w:t>/h6</w:t>
      </w:r>
      <w:r>
        <w:rPr>
          <w:rFonts w:hint="default" w:ascii="Times New Roman" w:hAnsi="Times New Roman" w:eastAsia="Times New Roman" w:cs="Times New Roman"/>
          <w:color w:val="0000CD"/>
          <w:sz w:val="24"/>
          <w:szCs w:val="24"/>
          <w:highlight w:val="white"/>
          <w:rtl w:val="0"/>
        </w:rPr>
        <w:t>&gt;</w:t>
      </w:r>
    </w:p>
    <w:p>
      <w:pPr>
        <w:ind w:hanging="360"/>
        <w:jc w:val="both"/>
        <w:rPr>
          <w:rFonts w:hint="default" w:ascii="Times New Roman" w:hAnsi="Times New Roman" w:eastAsia="Verdana" w:cs="Times New Roman"/>
          <w:sz w:val="25"/>
          <w:szCs w:val="25"/>
          <w:highlight w:val="white"/>
        </w:rPr>
      </w:pPr>
    </w:p>
    <w:p>
      <w:pPr>
        <w:ind w:hanging="360"/>
        <w:jc w:val="both"/>
        <w:rPr>
          <w:rFonts w:hint="default" w:ascii="Times New Roman" w:hAnsi="Times New Roman" w:eastAsia="Times New Roman" w:cs="Times New Roman"/>
          <w:b/>
          <w:sz w:val="28"/>
          <w:szCs w:val="28"/>
          <w:highlight w:val="white"/>
        </w:rPr>
      </w:pPr>
      <w:r>
        <w:rPr>
          <w:rFonts w:hint="default" w:ascii="Times New Roman" w:hAnsi="Times New Roman" w:eastAsia="Times New Roman" w:cs="Times New Roman"/>
          <w:b/>
          <w:sz w:val="28"/>
          <w:szCs w:val="28"/>
          <w:highlight w:val="white"/>
          <w:rtl w:val="0"/>
        </w:rPr>
        <w:t>#  HTML PARAGRAPHS:</w:t>
      </w:r>
    </w:p>
    <w:p>
      <w:pPr>
        <w:ind w:hanging="360"/>
        <w:jc w:val="both"/>
        <w:rPr>
          <w:rFonts w:hint="default" w:ascii="Times New Roman" w:hAnsi="Times New Roman" w:cs="Times New Roman"/>
          <w:color w:val="202124"/>
          <w:sz w:val="24"/>
          <w:szCs w:val="24"/>
          <w:highlight w:val="white"/>
        </w:rPr>
      </w:pPr>
      <w:r>
        <w:rPr>
          <w:rFonts w:hint="default" w:ascii="Times New Roman" w:hAnsi="Times New Roman" w:eastAsia="Times New Roman" w:cs="Times New Roman"/>
          <w:b/>
          <w:sz w:val="27"/>
          <w:szCs w:val="27"/>
          <w:highlight w:val="white"/>
          <w:rtl w:val="0"/>
        </w:rPr>
        <w:t xml:space="preserve">                                </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Verdana" w:cs="Times New Roman"/>
          <w:sz w:val="24"/>
          <w:szCs w:val="24"/>
          <w:highlight w:val="white"/>
          <w:rtl w:val="0"/>
        </w:rPr>
        <w:t xml:space="preserve">HTML paragraphs are defined with the </w:t>
      </w:r>
      <w:r>
        <w:rPr>
          <w:rFonts w:hint="default" w:ascii="Times New Roman" w:hAnsi="Times New Roman" w:eastAsia="Courier New" w:cs="Times New Roman"/>
          <w:color w:val="DC143C"/>
          <w:sz w:val="24"/>
          <w:szCs w:val="24"/>
          <w:highlight w:val="white"/>
          <w:rtl w:val="0"/>
        </w:rPr>
        <w:t>&lt;p&gt;</w:t>
      </w:r>
      <w:r>
        <w:rPr>
          <w:rFonts w:hint="default" w:ascii="Times New Roman" w:hAnsi="Times New Roman" w:eastAsia="Verdana" w:cs="Times New Roman"/>
          <w:sz w:val="24"/>
          <w:szCs w:val="24"/>
          <w:highlight w:val="white"/>
          <w:rtl w:val="0"/>
        </w:rPr>
        <w:t>tag.</w:t>
      </w:r>
      <w:r>
        <w:rPr>
          <w:rFonts w:hint="default" w:ascii="Times New Roman" w:hAnsi="Times New Roman" w:cs="Times New Roman"/>
          <w:color w:val="202124"/>
          <w:sz w:val="24"/>
          <w:szCs w:val="24"/>
          <w:highlight w:val="white"/>
          <w:rtl w:val="0"/>
        </w:rPr>
        <w:t>Browsers automatically add a single blank line before and after each &lt;p&gt; element.</w:t>
      </w:r>
    </w:p>
    <w:p>
      <w:pPr>
        <w:ind w:hanging="360"/>
        <w:jc w:val="both"/>
        <w:rPr>
          <w:rFonts w:hint="default" w:ascii="Times New Roman" w:hAnsi="Times New Roman" w:eastAsia="Times New Roman" w:cs="Times New Roman"/>
          <w:color w:val="202124"/>
          <w:sz w:val="24"/>
          <w:szCs w:val="24"/>
          <w:highlight w:val="white"/>
        </w:rPr>
      </w:pPr>
      <w:r>
        <w:rPr>
          <w:rFonts w:hint="default" w:ascii="Times New Roman" w:hAnsi="Times New Roman" w:cs="Times New Roman"/>
          <w:color w:val="202124"/>
          <w:sz w:val="24"/>
          <w:szCs w:val="24"/>
          <w:highlight w:val="white"/>
          <w:rtl w:val="0"/>
        </w:rPr>
        <w:t xml:space="preserve">     </w:t>
      </w:r>
      <w:r>
        <w:rPr>
          <w:rFonts w:hint="default" w:ascii="Times New Roman" w:hAnsi="Times New Roman" w:eastAsia="Times New Roman" w:cs="Times New Roman"/>
          <w:b/>
          <w:sz w:val="24"/>
          <w:szCs w:val="24"/>
          <w:highlight w:val="white"/>
          <w:rtl w:val="0"/>
        </w:rPr>
        <w:t>EX:</w:t>
      </w:r>
      <w:r>
        <w:rPr>
          <w:rFonts w:hint="default" w:ascii="Times New Roman" w:hAnsi="Times New Roman" w:eastAsia="Times New Roman" w:cs="Times New Roman"/>
          <w:color w:val="0000CD"/>
          <w:sz w:val="24"/>
          <w:szCs w:val="24"/>
          <w:highlight w:val="white"/>
          <w:rtl w:val="0"/>
        </w:rPr>
        <w:t>&lt;</w:t>
      </w:r>
      <w:r>
        <w:rPr>
          <w:rFonts w:hint="default" w:ascii="Times New Roman" w:hAnsi="Times New Roman" w:eastAsia="Times New Roman" w:cs="Times New Roman"/>
          <w:color w:val="A52A2A"/>
          <w:sz w:val="24"/>
          <w:szCs w:val="24"/>
          <w:highlight w:val="white"/>
          <w:rtl w:val="0"/>
        </w:rPr>
        <w:t>p</w:t>
      </w:r>
      <w:r>
        <w:rPr>
          <w:rFonts w:hint="default" w:ascii="Times New Roman" w:hAnsi="Times New Roman" w:eastAsia="Times New Roman" w:cs="Times New Roman"/>
          <w:color w:val="0000CD"/>
          <w:sz w:val="24"/>
          <w:szCs w:val="24"/>
          <w:highlight w:val="white"/>
          <w:rtl w:val="0"/>
        </w:rPr>
        <w:t>&gt;</w:t>
      </w:r>
      <w:r>
        <w:rPr>
          <w:rFonts w:hint="default" w:ascii="Times New Roman" w:hAnsi="Times New Roman" w:eastAsia="Times New Roman" w:cs="Times New Roman"/>
          <w:sz w:val="24"/>
          <w:szCs w:val="24"/>
          <w:highlight w:val="white"/>
          <w:rtl w:val="0"/>
        </w:rPr>
        <w:t>This is a paragraph.</w:t>
      </w:r>
      <w:r>
        <w:rPr>
          <w:rFonts w:hint="default" w:ascii="Times New Roman" w:hAnsi="Times New Roman" w:eastAsia="Times New Roman" w:cs="Times New Roman"/>
          <w:color w:val="0000CD"/>
          <w:sz w:val="24"/>
          <w:szCs w:val="24"/>
          <w:highlight w:val="white"/>
          <w:rtl w:val="0"/>
        </w:rPr>
        <w:t>&lt;</w:t>
      </w:r>
      <w:r>
        <w:rPr>
          <w:rFonts w:hint="default" w:ascii="Times New Roman" w:hAnsi="Times New Roman" w:eastAsia="Times New Roman" w:cs="Times New Roman"/>
          <w:color w:val="A52A2A"/>
          <w:sz w:val="24"/>
          <w:szCs w:val="24"/>
          <w:highlight w:val="white"/>
          <w:rtl w:val="0"/>
        </w:rPr>
        <w:t>/p</w:t>
      </w:r>
      <w:r>
        <w:rPr>
          <w:rFonts w:hint="default" w:ascii="Times New Roman" w:hAnsi="Times New Roman" w:eastAsia="Times New Roman" w:cs="Times New Roman"/>
          <w:color w:val="0000CD"/>
          <w:sz w:val="24"/>
          <w:szCs w:val="24"/>
          <w:highlight w:val="white"/>
          <w:rtl w:val="0"/>
        </w:rPr>
        <w:t>&gt;</w:t>
      </w:r>
    </w:p>
    <w:p>
      <w:pPr>
        <w:ind w:hanging="360"/>
        <w:jc w:val="both"/>
        <w:rPr>
          <w:rFonts w:hint="default" w:ascii="Times New Roman" w:hAnsi="Times New Roman" w:eastAsia="Times New Roman" w:cs="Times New Roman"/>
          <w:color w:val="202124"/>
          <w:sz w:val="28"/>
          <w:szCs w:val="28"/>
          <w:highlight w:val="white"/>
        </w:rPr>
      </w:pPr>
    </w:p>
    <w:p>
      <w:pPr>
        <w:ind w:hanging="360"/>
        <w:jc w:val="both"/>
        <w:rPr>
          <w:rFonts w:hint="default" w:ascii="Times New Roman" w:hAnsi="Times New Roman" w:eastAsia="Times New Roman" w:cs="Times New Roman"/>
          <w:b/>
          <w:sz w:val="28"/>
          <w:szCs w:val="28"/>
          <w:highlight w:val="white"/>
        </w:rPr>
      </w:pPr>
      <w:r>
        <w:rPr>
          <w:rFonts w:hint="default" w:ascii="Times New Roman" w:hAnsi="Times New Roman" w:eastAsia="Times New Roman" w:cs="Times New Roman"/>
          <w:b/>
          <w:sz w:val="28"/>
          <w:szCs w:val="28"/>
          <w:highlight w:val="white"/>
          <w:rtl w:val="0"/>
        </w:rPr>
        <w:t>#  HTML LINKS:</w:t>
      </w:r>
    </w:p>
    <w:p>
      <w:pPr>
        <w:ind w:hanging="360"/>
        <w:jc w:val="both"/>
        <w:rPr>
          <w:rFonts w:hint="default" w:ascii="Times New Roman" w:hAnsi="Times New Roman" w:eastAsia="Verdana" w:cs="Times New Roman"/>
          <w:sz w:val="25"/>
          <w:szCs w:val="25"/>
          <w:highlight w:val="white"/>
        </w:rPr>
      </w:pPr>
      <w:r>
        <w:rPr>
          <w:rFonts w:hint="default" w:ascii="Times New Roman" w:hAnsi="Times New Roman" w:eastAsia="Times New Roman" w:cs="Times New Roman"/>
          <w:b/>
          <w:sz w:val="27"/>
          <w:szCs w:val="27"/>
          <w:highlight w:val="white"/>
          <w:rtl w:val="0"/>
        </w:rPr>
        <w:t xml:space="preserve">                               </w:t>
      </w:r>
      <w:r>
        <w:rPr>
          <w:rFonts w:hint="default" w:ascii="Times New Roman" w:hAnsi="Times New Roman" w:eastAsia="Times New Roman" w:cs="Times New Roman"/>
          <w:b w:val="0"/>
          <w:bCs/>
          <w:sz w:val="27"/>
          <w:szCs w:val="27"/>
          <w:highlight w:val="white"/>
          <w:rtl w:val="0"/>
        </w:rPr>
        <w:t xml:space="preserve"> </w:t>
      </w:r>
      <w:r>
        <w:rPr>
          <w:rFonts w:hint="default" w:ascii="Times New Roman" w:hAnsi="Times New Roman" w:eastAsia="Times New Roman" w:cs="Times New Roman"/>
          <w:b w:val="0"/>
          <w:bCs/>
          <w:sz w:val="24"/>
          <w:szCs w:val="24"/>
          <w:highlight w:val="white"/>
          <w:rtl w:val="0"/>
          <w:lang w:val="en-US"/>
        </w:rPr>
        <w:t>T</w:t>
      </w:r>
      <w:r>
        <w:rPr>
          <w:rFonts w:hint="default" w:ascii="Times New Roman" w:hAnsi="Times New Roman" w:eastAsia="Times New Roman" w:cs="Times New Roman"/>
          <w:sz w:val="24"/>
          <w:szCs w:val="24"/>
          <w:highlight w:val="white"/>
          <w:rtl w:val="0"/>
        </w:rPr>
        <w:t>hese</w:t>
      </w:r>
      <w:r>
        <w:rPr>
          <w:rFonts w:hint="default" w:ascii="Times New Roman" w:hAnsi="Times New Roman" w:eastAsia="Verdana" w:cs="Times New Roman"/>
          <w:sz w:val="24"/>
          <w:szCs w:val="24"/>
          <w:highlight w:val="white"/>
          <w:rtl w:val="0"/>
        </w:rPr>
        <w:t xml:space="preserve"> are defined with the </w:t>
      </w:r>
      <w:r>
        <w:rPr>
          <w:rFonts w:hint="default" w:ascii="Times New Roman" w:hAnsi="Times New Roman" w:eastAsia="Courier New" w:cs="Times New Roman"/>
          <w:color w:val="DC143C"/>
          <w:sz w:val="24"/>
          <w:szCs w:val="24"/>
          <w:highlight w:val="white"/>
          <w:rtl w:val="0"/>
        </w:rPr>
        <w:t>&lt;a&gt;</w:t>
      </w:r>
      <w:r>
        <w:rPr>
          <w:rFonts w:hint="default" w:ascii="Times New Roman" w:hAnsi="Times New Roman" w:eastAsia="Verdana" w:cs="Times New Roman"/>
          <w:sz w:val="24"/>
          <w:szCs w:val="24"/>
          <w:highlight w:val="white"/>
          <w:rtl w:val="0"/>
        </w:rPr>
        <w:t xml:space="preserve"> tag.The link's destination is specified in the </w:t>
      </w:r>
      <w:r>
        <w:rPr>
          <w:rFonts w:hint="default" w:ascii="Times New Roman" w:hAnsi="Times New Roman" w:eastAsia="Courier New" w:cs="Times New Roman"/>
          <w:color w:val="DC143C"/>
          <w:sz w:val="24"/>
          <w:szCs w:val="24"/>
          <w:highlight w:val="white"/>
          <w:rtl w:val="0"/>
        </w:rPr>
        <w:t>href</w:t>
      </w:r>
      <w:r>
        <w:rPr>
          <w:rFonts w:hint="default" w:ascii="Times New Roman" w:hAnsi="Times New Roman" w:eastAsia="Verdana" w:cs="Times New Roman"/>
          <w:sz w:val="24"/>
          <w:szCs w:val="24"/>
          <w:highlight w:val="white"/>
          <w:rtl w:val="0"/>
        </w:rPr>
        <w:t xml:space="preserve"> attribute.Attributes are used to provide additional information about HTML elements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5"/>
          <w:szCs w:val="25"/>
          <w:highlight w:val="white"/>
          <w:rtl w:val="0"/>
        </w:rPr>
        <w:t xml:space="preserve">    </w:t>
      </w:r>
      <w:r>
        <w:rPr>
          <w:rFonts w:hint="default" w:ascii="Times New Roman" w:hAnsi="Times New Roman" w:eastAsia="Times New Roman" w:cs="Times New Roman"/>
          <w:b/>
          <w:sz w:val="24"/>
          <w:szCs w:val="24"/>
          <w:highlight w:val="white"/>
          <w:rtl w:val="0"/>
        </w:rPr>
        <w:t>EX:</w:t>
      </w:r>
      <w:r>
        <w:rPr>
          <w:rFonts w:hint="default" w:ascii="Times New Roman" w:hAnsi="Times New Roman" w:eastAsia="Courier New" w:cs="Times New Roman"/>
          <w:color w:val="0000CD"/>
          <w:sz w:val="24"/>
          <w:szCs w:val="24"/>
          <w:highlight w:val="white"/>
          <w:rtl w:val="0"/>
        </w:rPr>
        <w:t>&lt;</w:t>
      </w:r>
      <w:r>
        <w:rPr>
          <w:rFonts w:hint="default" w:ascii="Times New Roman" w:hAnsi="Times New Roman" w:eastAsia="Courier New" w:cs="Times New Roman"/>
          <w:color w:val="A52A2A"/>
          <w:sz w:val="24"/>
          <w:szCs w:val="24"/>
          <w:highlight w:val="white"/>
          <w:rtl w:val="0"/>
        </w:rPr>
        <w:t>a</w:t>
      </w:r>
      <w:r>
        <w:rPr>
          <w:rFonts w:hint="default" w:ascii="Times New Roman" w:hAnsi="Times New Roman" w:eastAsia="Courier New" w:cs="Times New Roman"/>
          <w:color w:val="FF0000"/>
          <w:sz w:val="24"/>
          <w:szCs w:val="24"/>
          <w:highlight w:val="white"/>
          <w:rtl w:val="0"/>
        </w:rPr>
        <w:t xml:space="preserve"> href</w:t>
      </w:r>
      <w:r>
        <w:rPr>
          <w:rFonts w:hint="default" w:ascii="Times New Roman" w:hAnsi="Times New Roman" w:eastAsia="Courier New" w:cs="Times New Roman"/>
          <w:color w:val="0000CD"/>
          <w:sz w:val="24"/>
          <w:szCs w:val="24"/>
          <w:highlight w:val="white"/>
          <w:rtl w:val="0"/>
        </w:rPr>
        <w:t>="https://www.w3schools.com"&gt;</w:t>
      </w:r>
      <w:r>
        <w:rPr>
          <w:rFonts w:hint="default" w:ascii="Times New Roman" w:hAnsi="Times New Roman" w:eastAsia="Courier New" w:cs="Times New Roman"/>
          <w:sz w:val="24"/>
          <w:szCs w:val="24"/>
          <w:highlight w:val="white"/>
          <w:rtl w:val="0"/>
        </w:rPr>
        <w:t>This is a link</w:t>
      </w:r>
      <w:r>
        <w:rPr>
          <w:rFonts w:hint="default" w:ascii="Times New Roman" w:hAnsi="Times New Roman" w:eastAsia="Courier New" w:cs="Times New Roman"/>
          <w:color w:val="0000CD"/>
          <w:sz w:val="24"/>
          <w:szCs w:val="24"/>
          <w:highlight w:val="white"/>
          <w:rtl w:val="0"/>
        </w:rPr>
        <w:t>&lt;</w:t>
      </w:r>
      <w:r>
        <w:rPr>
          <w:rFonts w:hint="default" w:ascii="Times New Roman" w:hAnsi="Times New Roman" w:eastAsia="Courier New" w:cs="Times New Roman"/>
          <w:color w:val="A52A2A"/>
          <w:sz w:val="24"/>
          <w:szCs w:val="24"/>
          <w:highlight w:val="white"/>
          <w:rtl w:val="0"/>
        </w:rPr>
        <w:t>/a</w:t>
      </w:r>
      <w:r>
        <w:rPr>
          <w:rFonts w:hint="default" w:ascii="Times New Roman" w:hAnsi="Times New Roman" w:eastAsia="Courier New" w:cs="Times New Roman"/>
          <w:color w:val="0000CD"/>
          <w:sz w:val="24"/>
          <w:szCs w:val="24"/>
          <w:highlight w:val="white"/>
          <w:rtl w:val="0"/>
        </w:rPr>
        <w:t>&gt;</w:t>
      </w:r>
    </w:p>
    <w:p>
      <w:pPr>
        <w:ind w:hanging="360"/>
        <w:jc w:val="both"/>
        <w:rPr>
          <w:rFonts w:hint="default" w:ascii="Times New Roman" w:hAnsi="Times New Roman" w:eastAsia="Verdana" w:cs="Times New Roman"/>
          <w:sz w:val="23"/>
          <w:szCs w:val="23"/>
          <w:highlight w:val="white"/>
        </w:rPr>
      </w:pPr>
    </w:p>
    <w:p>
      <w:pPr>
        <w:ind w:hanging="360"/>
        <w:jc w:val="both"/>
        <w:rPr>
          <w:rFonts w:hint="default" w:ascii="Times New Roman" w:hAnsi="Times New Roman" w:eastAsia="Times New Roman" w:cs="Times New Roman"/>
          <w:b/>
          <w:sz w:val="28"/>
          <w:szCs w:val="28"/>
          <w:highlight w:val="white"/>
        </w:rPr>
      </w:pPr>
      <w:r>
        <w:rPr>
          <w:rFonts w:hint="default" w:ascii="Times New Roman" w:hAnsi="Times New Roman" w:eastAsia="Times New Roman" w:cs="Times New Roman"/>
          <w:b/>
          <w:sz w:val="28"/>
          <w:szCs w:val="28"/>
          <w:highlight w:val="white"/>
          <w:rtl w:val="0"/>
        </w:rPr>
        <w:t>#  HTML IMAGES: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7"/>
          <w:szCs w:val="27"/>
          <w:highlight w:val="white"/>
          <w:rtl w:val="0"/>
        </w:rPr>
        <w:t xml:space="preserve">                                </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Verdana" w:cs="Times New Roman"/>
          <w:sz w:val="24"/>
          <w:szCs w:val="24"/>
          <w:highlight w:val="white"/>
          <w:rtl w:val="0"/>
        </w:rPr>
        <w:t xml:space="preserve">These are defined with the </w:t>
      </w:r>
      <w:r>
        <w:rPr>
          <w:rFonts w:hint="default" w:ascii="Times New Roman" w:hAnsi="Times New Roman" w:eastAsia="Courier New" w:cs="Times New Roman"/>
          <w:color w:val="DC143C"/>
          <w:sz w:val="24"/>
          <w:szCs w:val="24"/>
          <w:highlight w:val="white"/>
          <w:rtl w:val="0"/>
        </w:rPr>
        <w:t>&lt;img&gt;</w:t>
      </w:r>
      <w:r>
        <w:rPr>
          <w:rFonts w:hint="default" w:ascii="Times New Roman" w:hAnsi="Times New Roman" w:eastAsia="Verdana" w:cs="Times New Roman"/>
          <w:sz w:val="24"/>
          <w:szCs w:val="24"/>
          <w:highlight w:val="white"/>
          <w:rtl w:val="0"/>
        </w:rPr>
        <w:t xml:space="preserve"> tag.The source file (</w:t>
      </w:r>
      <w:r>
        <w:rPr>
          <w:rFonts w:hint="default" w:ascii="Times New Roman" w:hAnsi="Times New Roman" w:eastAsia="Courier New" w:cs="Times New Roman"/>
          <w:color w:val="DC143C"/>
          <w:sz w:val="24"/>
          <w:szCs w:val="24"/>
          <w:highlight w:val="white"/>
          <w:rtl w:val="0"/>
        </w:rPr>
        <w:t>src</w:t>
      </w:r>
      <w:r>
        <w:rPr>
          <w:rFonts w:hint="default" w:ascii="Times New Roman" w:hAnsi="Times New Roman" w:eastAsia="Verdana" w:cs="Times New Roman"/>
          <w:sz w:val="24"/>
          <w:szCs w:val="24"/>
          <w:highlight w:val="white"/>
          <w:rtl w:val="0"/>
        </w:rPr>
        <w:t>), alternative text (</w:t>
      </w:r>
      <w:r>
        <w:rPr>
          <w:rFonts w:hint="default" w:ascii="Times New Roman" w:hAnsi="Times New Roman" w:eastAsia="Courier New" w:cs="Times New Roman"/>
          <w:color w:val="DC143C"/>
          <w:sz w:val="24"/>
          <w:szCs w:val="24"/>
          <w:highlight w:val="white"/>
          <w:rtl w:val="0"/>
        </w:rPr>
        <w:t>alt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Courier New" w:cs="Times New Roman"/>
          <w:color w:val="DC143C"/>
          <w:sz w:val="24"/>
          <w:szCs w:val="24"/>
          <w:highlight w:val="white"/>
          <w:rtl w:val="0"/>
        </w:rPr>
        <w:t>width</w:t>
      </w:r>
      <w:r>
        <w:rPr>
          <w:rFonts w:hint="default" w:ascii="Times New Roman" w:hAnsi="Times New Roman" w:eastAsia="Verdana" w:cs="Times New Roman"/>
          <w:sz w:val="24"/>
          <w:szCs w:val="24"/>
          <w:highlight w:val="white"/>
          <w:rtl w:val="0"/>
        </w:rPr>
        <w:t xml:space="preserve">, and </w:t>
      </w:r>
      <w:r>
        <w:rPr>
          <w:rFonts w:hint="default" w:ascii="Times New Roman" w:hAnsi="Times New Roman" w:eastAsia="Courier New" w:cs="Times New Roman"/>
          <w:color w:val="DC143C"/>
          <w:sz w:val="24"/>
          <w:szCs w:val="24"/>
          <w:highlight w:val="white"/>
          <w:rtl w:val="0"/>
        </w:rPr>
        <w:t>height</w:t>
      </w:r>
      <w:r>
        <w:rPr>
          <w:rFonts w:hint="default" w:ascii="Times New Roman" w:hAnsi="Times New Roman" w:eastAsia="Verdana" w:cs="Times New Roman"/>
          <w:sz w:val="24"/>
          <w:szCs w:val="24"/>
          <w:highlight w:val="white"/>
          <w:rtl w:val="0"/>
        </w:rPr>
        <w:t xml:space="preserve"> are provided as attributes.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Times New Roman" w:cs="Times New Roman"/>
          <w:b/>
          <w:sz w:val="24"/>
          <w:szCs w:val="24"/>
          <w:highlight w:val="white"/>
          <w:rtl w:val="0"/>
        </w:rPr>
        <w:t>EX:</w:t>
      </w:r>
      <w:r>
        <w:rPr>
          <w:rFonts w:hint="default" w:ascii="Times New Roman" w:hAnsi="Times New Roman" w:eastAsia="Courier New" w:cs="Times New Roman"/>
          <w:color w:val="0000CD"/>
          <w:sz w:val="24"/>
          <w:szCs w:val="24"/>
          <w:highlight w:val="white"/>
          <w:rtl w:val="0"/>
        </w:rPr>
        <w:t>&lt;</w:t>
      </w:r>
      <w:r>
        <w:rPr>
          <w:rFonts w:hint="default" w:ascii="Times New Roman" w:hAnsi="Times New Roman" w:eastAsia="Courier New" w:cs="Times New Roman"/>
          <w:color w:val="A52A2A"/>
          <w:sz w:val="24"/>
          <w:szCs w:val="24"/>
          <w:highlight w:val="white"/>
          <w:rtl w:val="0"/>
        </w:rPr>
        <w:t>img</w:t>
      </w:r>
      <w:r>
        <w:rPr>
          <w:rFonts w:hint="default" w:ascii="Times New Roman" w:hAnsi="Times New Roman" w:eastAsia="Courier New" w:cs="Times New Roman"/>
          <w:color w:val="FF0000"/>
          <w:sz w:val="24"/>
          <w:szCs w:val="24"/>
          <w:highlight w:val="white"/>
          <w:rtl w:val="0"/>
        </w:rPr>
        <w:t xml:space="preserve"> src</w:t>
      </w:r>
      <w:r>
        <w:rPr>
          <w:rFonts w:hint="default" w:ascii="Times New Roman" w:hAnsi="Times New Roman" w:eastAsia="Courier New" w:cs="Times New Roman"/>
          <w:color w:val="0000CD"/>
          <w:sz w:val="24"/>
          <w:szCs w:val="24"/>
          <w:highlight w:val="white"/>
          <w:rtl w:val="0"/>
        </w:rPr>
        <w:t>="w3schools.jpg"</w:t>
      </w:r>
      <w:r>
        <w:rPr>
          <w:rFonts w:hint="default" w:ascii="Times New Roman" w:hAnsi="Times New Roman" w:eastAsia="Courier New" w:cs="Times New Roman"/>
          <w:color w:val="FF0000"/>
          <w:sz w:val="24"/>
          <w:szCs w:val="24"/>
          <w:highlight w:val="white"/>
          <w:rtl w:val="0"/>
        </w:rPr>
        <w:t xml:space="preserve"> alt</w:t>
      </w:r>
      <w:r>
        <w:rPr>
          <w:rFonts w:hint="default" w:ascii="Times New Roman" w:hAnsi="Times New Roman" w:eastAsia="Courier New" w:cs="Times New Roman"/>
          <w:color w:val="0000CD"/>
          <w:sz w:val="24"/>
          <w:szCs w:val="24"/>
          <w:highlight w:val="white"/>
          <w:rtl w:val="0"/>
        </w:rPr>
        <w:t>="W3Schools.com"</w:t>
      </w:r>
      <w:r>
        <w:rPr>
          <w:rFonts w:hint="default" w:ascii="Times New Roman" w:hAnsi="Times New Roman" w:eastAsia="Courier New" w:cs="Times New Roman"/>
          <w:color w:val="FF0000"/>
          <w:sz w:val="24"/>
          <w:szCs w:val="24"/>
          <w:highlight w:val="white"/>
          <w:rtl w:val="0"/>
        </w:rPr>
        <w:t xml:space="preserve"> width</w:t>
      </w:r>
      <w:r>
        <w:rPr>
          <w:rFonts w:hint="default" w:ascii="Times New Roman" w:hAnsi="Times New Roman" w:eastAsia="Courier New" w:cs="Times New Roman"/>
          <w:color w:val="0000CD"/>
          <w:sz w:val="24"/>
          <w:szCs w:val="24"/>
          <w:highlight w:val="white"/>
          <w:rtl w:val="0"/>
        </w:rPr>
        <w:t>="104"</w:t>
      </w:r>
      <w:r>
        <w:rPr>
          <w:rFonts w:hint="default" w:ascii="Times New Roman" w:hAnsi="Times New Roman" w:eastAsia="Courier New" w:cs="Times New Roman"/>
          <w:color w:val="FF0000"/>
          <w:sz w:val="24"/>
          <w:szCs w:val="24"/>
          <w:highlight w:val="white"/>
          <w:rtl w:val="0"/>
        </w:rPr>
        <w:t xml:space="preserve"> height</w:t>
      </w:r>
      <w:r>
        <w:rPr>
          <w:rFonts w:hint="default" w:ascii="Times New Roman" w:hAnsi="Times New Roman" w:eastAsia="Courier New" w:cs="Times New Roman"/>
          <w:color w:val="0000CD"/>
          <w:sz w:val="24"/>
          <w:szCs w:val="24"/>
          <w:highlight w:val="white"/>
          <w:rtl w:val="0"/>
        </w:rPr>
        <w:t>="142"&gt;</w:t>
      </w:r>
    </w:p>
    <w:p>
      <w:pPr>
        <w:ind w:hanging="360"/>
        <w:jc w:val="both"/>
        <w:rPr>
          <w:rFonts w:hint="default" w:ascii="Times New Roman" w:hAnsi="Times New Roman" w:eastAsia="Verdana" w:cs="Times New Roman"/>
          <w:sz w:val="25"/>
          <w:szCs w:val="25"/>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HTML ATTRIBUTES:</w:t>
      </w:r>
    </w:p>
    <w:p>
      <w:pPr>
        <w:ind w:left="-90"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rtl w:val="0"/>
        </w:rPr>
        <w:t xml:space="preserve">Attributes usually come in name/value pairs   like:name="value".These </w:t>
      </w:r>
      <w:r>
        <w:rPr>
          <w:rFonts w:hint="default" w:ascii="Times New Roman" w:hAnsi="Times New Roman" w:eastAsia="Verdana" w:cs="Times New Roman"/>
          <w:sz w:val="24"/>
          <w:szCs w:val="24"/>
          <w:highlight w:val="white"/>
          <w:rtl w:val="0"/>
        </w:rPr>
        <w:t>are always specified in the start tag only.It provides additional information about elements.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Times New Roman" w:cs="Times New Roman"/>
          <w:b/>
          <w:sz w:val="24"/>
          <w:szCs w:val="24"/>
          <w:highlight w:val="white"/>
          <w:rtl w:val="0"/>
        </w:rPr>
        <w:t>EX:</w:t>
      </w:r>
      <w:r>
        <w:rPr>
          <w:rFonts w:hint="default" w:ascii="Times New Roman" w:hAnsi="Times New Roman" w:eastAsia="Verdana" w:cs="Times New Roman"/>
          <w:sz w:val="24"/>
          <w:szCs w:val="24"/>
          <w:highlight w:val="white"/>
          <w:rtl w:val="0"/>
        </w:rPr>
        <w:t>src,href,title,lang,style,alt,width,height, etc</w:t>
      </w:r>
    </w:p>
    <w:p>
      <w:pPr>
        <w:ind w:hanging="360"/>
        <w:jc w:val="both"/>
        <w:rPr>
          <w:rFonts w:hint="default" w:ascii="Times New Roman" w:hAnsi="Times New Roman" w:eastAsia="Times New Roman" w:cs="Times New Roman"/>
          <w:sz w:val="24"/>
          <w:szCs w:val="24"/>
          <w:highlight w:val="white"/>
        </w:rPr>
      </w:pPr>
    </w:p>
    <w:p>
      <w:pPr>
        <w:ind w:hanging="360"/>
        <w:jc w:val="both"/>
        <w:rPr>
          <w:rFonts w:hint="default" w:ascii="Times New Roman" w:hAnsi="Times New Roman" w:eastAsia="Times New Roman" w:cs="Times New Roman"/>
          <w:b/>
          <w:sz w:val="28"/>
          <w:szCs w:val="28"/>
          <w:rtl w:val="0"/>
        </w:rPr>
      </w:pPr>
    </w:p>
    <w:p>
      <w:pPr>
        <w:ind w:hanging="360"/>
        <w:jc w:val="both"/>
        <w:rPr>
          <w:rFonts w:hint="default" w:ascii="Times New Roman" w:hAnsi="Times New Roman" w:eastAsia="Times New Roman" w:cs="Times New Roman"/>
          <w:b/>
          <w:sz w:val="28"/>
          <w:szCs w:val="28"/>
          <w:rtl w:val="0"/>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HTML TITLE PAGE: </w:t>
      </w:r>
    </w:p>
    <w:p>
      <w:pPr>
        <w:ind w:hanging="360"/>
        <w:jc w:val="both"/>
        <w:rPr>
          <w:rFonts w:hint="default" w:ascii="Times New Roman" w:hAnsi="Times New Roman" w:eastAsia="Verdana" w:cs="Times New Roman"/>
          <w:sz w:val="23"/>
          <w:szCs w:val="23"/>
          <w:highlight w:val="white"/>
        </w:rPr>
      </w:pP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sz w:val="24"/>
          <w:szCs w:val="24"/>
          <w:rtl w:val="0"/>
          <w:lang w:val="en-US"/>
        </w:rPr>
        <w:t xml:space="preserve">     </w:t>
      </w:r>
      <w:r>
        <w:rPr>
          <w:rFonts w:hint="default" w:ascii="Times New Roman" w:hAnsi="Times New Roman" w:eastAsia="Verdana" w:cs="Times New Roman"/>
          <w:sz w:val="24"/>
          <w:szCs w:val="24"/>
          <w:rtl w:val="0"/>
          <w:lang w:val="en-US"/>
        </w:rPr>
        <w:tab/>
      </w:r>
      <w:r>
        <w:rPr>
          <w:rFonts w:hint="default" w:ascii="Times New Roman" w:hAnsi="Times New Roman" w:eastAsia="Verdana" w:cs="Times New Roman"/>
          <w:sz w:val="24"/>
          <w:szCs w:val="24"/>
          <w:rtl w:val="0"/>
        </w:rPr>
        <w:t>Every web page should have a page title to describe the meaning of the page.</w:t>
      </w:r>
      <w:r>
        <w:rPr>
          <w:rFonts w:hint="default" w:ascii="Times New Roman" w:hAnsi="Times New Roman" w:eastAsia="Verdana" w:cs="Times New Roman"/>
          <w:sz w:val="23"/>
          <w:szCs w:val="23"/>
          <w:highlight w:val="white"/>
          <w:rtl w:val="0"/>
        </w:rPr>
        <w:t xml:space="preserve">The </w:t>
      </w:r>
      <w:r>
        <w:rPr>
          <w:rFonts w:hint="default" w:ascii="Times New Roman" w:hAnsi="Times New Roman" w:eastAsia="Courier New" w:cs="Times New Roman"/>
          <w:color w:val="DC143C"/>
          <w:sz w:val="24"/>
          <w:szCs w:val="24"/>
          <w:rtl w:val="0"/>
        </w:rPr>
        <w:t>&lt;title&gt;</w:t>
      </w:r>
      <w:r>
        <w:rPr>
          <w:rFonts w:hint="default" w:ascii="Times New Roman" w:hAnsi="Times New Roman" w:eastAsia="Verdana" w:cs="Times New Roman"/>
          <w:sz w:val="23"/>
          <w:szCs w:val="23"/>
          <w:highlight w:val="white"/>
          <w:rtl w:val="0"/>
        </w:rPr>
        <w:t xml:space="preserve"> element adds a title to your page It defines the title in the browser toolbar</w:t>
      </w:r>
    </w:p>
    <w:p>
      <w:pPr>
        <w:ind w:hanging="360"/>
        <w:jc w:val="both"/>
        <w:rPr>
          <w:rFonts w:hint="default" w:ascii="Times New Roman" w:hAnsi="Times New Roman" w:eastAsia="Courier New" w:cs="Times New Roman"/>
          <w:b/>
          <w:color w:val="0000CD"/>
          <w:sz w:val="23"/>
          <w:szCs w:val="23"/>
          <w:highlight w:val="white"/>
        </w:rPr>
      </w:pPr>
      <w:r>
        <w:rPr>
          <w:rFonts w:hint="default" w:ascii="Times New Roman" w:hAnsi="Times New Roman" w:eastAsia="Verdana" w:cs="Times New Roman"/>
          <w:sz w:val="23"/>
          <w:szCs w:val="23"/>
          <w:highlight w:val="white"/>
          <w:rtl w:val="0"/>
        </w:rPr>
        <w:t xml:space="preserve">     </w:t>
      </w:r>
      <w:r>
        <w:rPr>
          <w:rFonts w:hint="default" w:ascii="Times New Roman" w:hAnsi="Times New Roman" w:eastAsia="Times New Roman" w:cs="Times New Roman"/>
          <w:b/>
          <w:sz w:val="28"/>
          <w:szCs w:val="28"/>
          <w:highlight w:val="white"/>
          <w:rtl w:val="0"/>
        </w:rPr>
        <w:t>EX:</w:t>
      </w:r>
      <w:r>
        <w:rPr>
          <w:rFonts w:hint="default" w:ascii="Times New Roman" w:hAnsi="Times New Roman" w:eastAsia="Courier New" w:cs="Times New Roman"/>
          <w:b/>
          <w:sz w:val="23"/>
          <w:szCs w:val="23"/>
          <w:highlight w:val="white"/>
          <w:rtl w:val="0"/>
        </w:rPr>
        <w:t xml:space="preserve"> </w:t>
      </w:r>
      <w:r>
        <w:rPr>
          <w:rFonts w:hint="default" w:ascii="Times New Roman" w:hAnsi="Times New Roman" w:eastAsia="Courier New" w:cs="Times New Roman"/>
          <w:b/>
          <w:color w:val="0000CD"/>
          <w:sz w:val="23"/>
          <w:szCs w:val="23"/>
          <w:highlight w:val="white"/>
          <w:rtl w:val="0"/>
        </w:rPr>
        <w:t>&lt;</w:t>
      </w:r>
      <w:r>
        <w:rPr>
          <w:rFonts w:hint="default" w:ascii="Times New Roman" w:hAnsi="Times New Roman" w:eastAsia="Courier New" w:cs="Times New Roman"/>
          <w:b/>
          <w:color w:val="A52A2A"/>
          <w:sz w:val="23"/>
          <w:szCs w:val="23"/>
          <w:highlight w:val="white"/>
          <w:rtl w:val="0"/>
        </w:rPr>
        <w:t>title</w:t>
      </w:r>
      <w:r>
        <w:rPr>
          <w:rFonts w:hint="default" w:ascii="Times New Roman" w:hAnsi="Times New Roman" w:eastAsia="Courier New" w:cs="Times New Roman"/>
          <w:b/>
          <w:color w:val="0000CD"/>
          <w:sz w:val="23"/>
          <w:szCs w:val="23"/>
          <w:highlight w:val="white"/>
          <w:rtl w:val="0"/>
        </w:rPr>
        <w:t>&gt;</w:t>
      </w:r>
      <w:r>
        <w:rPr>
          <w:rFonts w:hint="default" w:ascii="Times New Roman" w:hAnsi="Times New Roman" w:eastAsia="Courier New" w:cs="Times New Roman"/>
          <w:b/>
          <w:sz w:val="23"/>
          <w:szCs w:val="23"/>
          <w:highlight w:val="white"/>
          <w:rtl w:val="0"/>
        </w:rPr>
        <w:t>HTML Tutorial</w:t>
      </w:r>
      <w:r>
        <w:rPr>
          <w:rFonts w:hint="default" w:ascii="Times New Roman" w:hAnsi="Times New Roman" w:eastAsia="Courier New" w:cs="Times New Roman"/>
          <w:b/>
          <w:color w:val="0000CD"/>
          <w:sz w:val="23"/>
          <w:szCs w:val="23"/>
          <w:highlight w:val="white"/>
          <w:rtl w:val="0"/>
        </w:rPr>
        <w:t>&lt;</w:t>
      </w:r>
      <w:r>
        <w:rPr>
          <w:rFonts w:hint="default" w:ascii="Times New Roman" w:hAnsi="Times New Roman" w:eastAsia="Courier New" w:cs="Times New Roman"/>
          <w:b/>
          <w:color w:val="A52A2A"/>
          <w:sz w:val="23"/>
          <w:szCs w:val="23"/>
          <w:highlight w:val="white"/>
          <w:rtl w:val="0"/>
        </w:rPr>
        <w:t>/title</w:t>
      </w:r>
      <w:r>
        <w:rPr>
          <w:rFonts w:hint="default" w:ascii="Times New Roman" w:hAnsi="Times New Roman" w:eastAsia="Courier New" w:cs="Times New Roman"/>
          <w:b/>
          <w:color w:val="0000CD"/>
          <w:sz w:val="23"/>
          <w:szCs w:val="23"/>
          <w:highlight w:val="white"/>
          <w:rtl w:val="0"/>
        </w:rPr>
        <w:t>&gt;</w:t>
      </w:r>
    </w:p>
    <w:p>
      <w:pPr>
        <w:ind w:hanging="360"/>
        <w:jc w:val="both"/>
        <w:rPr>
          <w:rFonts w:hint="default" w:ascii="Times New Roman" w:hAnsi="Times New Roman" w:eastAsia="Courier New" w:cs="Times New Roman"/>
          <w:b/>
          <w:color w:val="0000CD"/>
          <w:sz w:val="23"/>
          <w:szCs w:val="23"/>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HTML TABLES: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b/>
          <w:sz w:val="24"/>
          <w:szCs w:val="24"/>
          <w:rtl w:val="0"/>
        </w:rPr>
        <w:t xml:space="preserve"> </w:t>
      </w:r>
      <w:r>
        <w:rPr>
          <w:rFonts w:hint="default" w:ascii="Times New Roman" w:hAnsi="Times New Roman" w:eastAsia="Verdana" w:cs="Times New Roman"/>
          <w:sz w:val="24"/>
          <w:szCs w:val="24"/>
          <w:highlight w:val="white"/>
          <w:rtl w:val="0"/>
        </w:rPr>
        <w:t xml:space="preserve">The HTML tables are created using the &lt;table&gt; tag in which the &lt;tr&gt; tag is used to create table rows and &lt;td&gt; tag is used to create data cells.&lt;th&gt; tag is used to create table headings.There are two attributes called </w:t>
      </w:r>
      <w:r>
        <w:rPr>
          <w:rFonts w:hint="default" w:ascii="Times New Roman" w:hAnsi="Times New Roman" w:eastAsia="Verdana" w:cs="Times New Roman"/>
          <w:i/>
          <w:sz w:val="24"/>
          <w:szCs w:val="24"/>
          <w:highlight w:val="white"/>
          <w:rtl w:val="0"/>
        </w:rPr>
        <w:t>cellpadding</w:t>
      </w:r>
      <w:r>
        <w:rPr>
          <w:rFonts w:hint="default" w:ascii="Times New Roman" w:hAnsi="Times New Roman" w:eastAsia="Verdana" w:cs="Times New Roman"/>
          <w:sz w:val="24"/>
          <w:szCs w:val="24"/>
          <w:highlight w:val="white"/>
          <w:rtl w:val="0"/>
        </w:rPr>
        <w:t xml:space="preserve"> and </w:t>
      </w:r>
      <w:r>
        <w:rPr>
          <w:rFonts w:hint="default" w:ascii="Times New Roman" w:hAnsi="Times New Roman" w:eastAsia="Verdana" w:cs="Times New Roman"/>
          <w:i/>
          <w:sz w:val="24"/>
          <w:szCs w:val="24"/>
          <w:highlight w:val="white"/>
          <w:rtl w:val="0"/>
        </w:rPr>
        <w:t>cellspacing</w:t>
      </w:r>
      <w:r>
        <w:rPr>
          <w:rFonts w:hint="default" w:ascii="Times New Roman" w:hAnsi="Times New Roman" w:eastAsia="Verdana" w:cs="Times New Roman"/>
          <w:sz w:val="24"/>
          <w:szCs w:val="24"/>
          <w:highlight w:val="white"/>
          <w:rtl w:val="0"/>
        </w:rPr>
        <w:t xml:space="preserve"> which you will use to adjust the white space in your table cells. The cellspacing attribute defines space between table cells, while cellpadding represents the distance between cell borders and the content within a cell and colspan attribute is to merge two or more columns into a single column and rowspan is to merge two or more rows</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Nunito" w:cs="Times New Roman"/>
          <w:sz w:val="24"/>
          <w:szCs w:val="24"/>
          <w:highlight w:val="white"/>
          <w:rtl w:val="0"/>
        </w:rPr>
        <w:t xml:space="preserve">    </w:t>
      </w:r>
      <w:r>
        <w:rPr>
          <w:rFonts w:hint="default" w:ascii="Times New Roman" w:hAnsi="Times New Roman" w:eastAsia="Nunito" w:cs="Times New Roman"/>
          <w:b w:val="0"/>
          <w:bCs w:val="0"/>
          <w:sz w:val="24"/>
          <w:szCs w:val="24"/>
          <w:highlight w:val="white"/>
          <w:rtl w:val="0"/>
        </w:rPr>
        <w:t xml:space="preserve">  </w:t>
      </w:r>
      <w:r>
        <w:rPr>
          <w:rFonts w:hint="default" w:ascii="Times New Roman" w:hAnsi="Times New Roman" w:eastAsia="Times New Roman" w:cs="Times New Roman"/>
          <w:b w:val="0"/>
          <w:bCs w:val="0"/>
          <w:sz w:val="24"/>
          <w:szCs w:val="24"/>
          <w:highlight w:val="white"/>
          <w:rtl w:val="0"/>
        </w:rPr>
        <w:t>EX:</w:t>
      </w:r>
      <w:r>
        <w:rPr>
          <w:rFonts w:hint="default" w:ascii="Times New Roman" w:hAnsi="Times New Roman" w:eastAsia="Courier New"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&lt;table</w:t>
      </w: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660066"/>
          <w:sz w:val="24"/>
          <w:szCs w:val="24"/>
          <w:highlight w:val="white"/>
          <w:rtl w:val="0"/>
        </w:rPr>
        <w:t>border</w:t>
      </w: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666600"/>
          <w:sz w:val="24"/>
          <w:szCs w:val="24"/>
          <w:highlight w:val="white"/>
          <w:rtl w:val="0"/>
        </w:rPr>
        <w:t>=</w:t>
      </w: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8800"/>
          <w:sz w:val="24"/>
          <w:szCs w:val="24"/>
          <w:highlight w:val="white"/>
          <w:rtl w:val="0"/>
        </w:rPr>
        <w:t>"1"</w:t>
      </w:r>
      <w:r>
        <w:rPr>
          <w:rFonts w:hint="default" w:ascii="Times New Roman" w:hAnsi="Times New Roman" w:eastAsia="Times New Roman" w:cs="Times New Roman"/>
          <w:b w:val="0"/>
          <w:bCs w:val="0"/>
          <w:color w:val="000088"/>
          <w:sz w:val="24"/>
          <w:szCs w:val="24"/>
          <w:highlight w:val="white"/>
          <w:rtl w:val="0"/>
        </w:rPr>
        <w:t>&gt;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&lt;tr&gt;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&lt;td&gt;</w:t>
      </w:r>
      <w:r>
        <w:rPr>
          <w:rFonts w:hint="default" w:ascii="Times New Roman" w:hAnsi="Times New Roman" w:eastAsia="Times New Roman" w:cs="Times New Roman"/>
          <w:b w:val="0"/>
          <w:bCs w:val="0"/>
          <w:sz w:val="24"/>
          <w:szCs w:val="24"/>
          <w:highlight w:val="white"/>
          <w:rtl w:val="0"/>
        </w:rPr>
        <w:t>Row 1, Column 1</w:t>
      </w:r>
      <w:r>
        <w:rPr>
          <w:rFonts w:hint="default" w:ascii="Times New Roman" w:hAnsi="Times New Roman" w:eastAsia="Times New Roman" w:cs="Times New Roman"/>
          <w:b w:val="0"/>
          <w:bCs w:val="0"/>
          <w:color w:val="000088"/>
          <w:sz w:val="24"/>
          <w:szCs w:val="24"/>
          <w:highlight w:val="white"/>
          <w:rtl w:val="0"/>
        </w:rPr>
        <w:t>&lt;/td&gt;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&lt;td&gt;</w:t>
      </w:r>
      <w:r>
        <w:rPr>
          <w:rFonts w:hint="default" w:ascii="Times New Roman" w:hAnsi="Times New Roman" w:eastAsia="Times New Roman" w:cs="Times New Roman"/>
          <w:b w:val="0"/>
          <w:bCs w:val="0"/>
          <w:sz w:val="24"/>
          <w:szCs w:val="24"/>
          <w:highlight w:val="white"/>
          <w:rtl w:val="0"/>
        </w:rPr>
        <w:t>Row 1, Column 2</w:t>
      </w:r>
      <w:r>
        <w:rPr>
          <w:rFonts w:hint="default" w:ascii="Times New Roman" w:hAnsi="Times New Roman" w:eastAsia="Times New Roman" w:cs="Times New Roman"/>
          <w:b w:val="0"/>
          <w:bCs w:val="0"/>
          <w:color w:val="000088"/>
          <w:sz w:val="24"/>
          <w:szCs w:val="24"/>
          <w:highlight w:val="white"/>
          <w:rtl w:val="0"/>
        </w:rPr>
        <w:t>&lt;/td&gt;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&lt;/tr&gt;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&lt;tr&gt;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&lt;td&gt;</w:t>
      </w:r>
      <w:r>
        <w:rPr>
          <w:rFonts w:hint="default" w:ascii="Times New Roman" w:hAnsi="Times New Roman" w:eastAsia="Times New Roman" w:cs="Times New Roman"/>
          <w:b w:val="0"/>
          <w:bCs w:val="0"/>
          <w:sz w:val="24"/>
          <w:szCs w:val="24"/>
          <w:highlight w:val="white"/>
          <w:rtl w:val="0"/>
        </w:rPr>
        <w:t>Row 2, Column 1</w:t>
      </w:r>
      <w:r>
        <w:rPr>
          <w:rFonts w:hint="default" w:ascii="Times New Roman" w:hAnsi="Times New Roman" w:eastAsia="Times New Roman" w:cs="Times New Roman"/>
          <w:b w:val="0"/>
          <w:bCs w:val="0"/>
          <w:color w:val="000088"/>
          <w:sz w:val="24"/>
          <w:szCs w:val="24"/>
          <w:highlight w:val="white"/>
          <w:rtl w:val="0"/>
        </w:rPr>
        <w:t>&lt;/td&gt;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&lt;td&gt;</w:t>
      </w:r>
      <w:r>
        <w:rPr>
          <w:rFonts w:hint="default" w:ascii="Times New Roman" w:hAnsi="Times New Roman" w:eastAsia="Times New Roman" w:cs="Times New Roman"/>
          <w:b w:val="0"/>
          <w:bCs w:val="0"/>
          <w:sz w:val="24"/>
          <w:szCs w:val="24"/>
          <w:highlight w:val="white"/>
          <w:rtl w:val="0"/>
        </w:rPr>
        <w:t>Row 2, Column 2</w:t>
      </w:r>
      <w:r>
        <w:rPr>
          <w:rFonts w:hint="default" w:ascii="Times New Roman" w:hAnsi="Times New Roman" w:eastAsia="Times New Roman" w:cs="Times New Roman"/>
          <w:b w:val="0"/>
          <w:bCs w:val="0"/>
          <w:color w:val="000088"/>
          <w:sz w:val="24"/>
          <w:szCs w:val="24"/>
          <w:highlight w:val="white"/>
          <w:rtl w:val="0"/>
        </w:rPr>
        <w:t>&lt;/td&gt;</w:t>
      </w:r>
    </w:p>
    <w:p>
      <w:pPr>
        <w:ind w:hanging="360"/>
        <w:jc w:val="both"/>
        <w:rPr>
          <w:rFonts w:hint="default" w:ascii="Times New Roman" w:hAnsi="Times New Roman" w:eastAsia="Times New Roman" w:cs="Times New Roman"/>
          <w:b w:val="0"/>
          <w:bCs w:val="0"/>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&lt;/tr&gt;</w:t>
      </w:r>
    </w:p>
    <w:p>
      <w:pPr>
        <w:ind w:hanging="360"/>
        <w:jc w:val="both"/>
        <w:rPr>
          <w:rFonts w:hint="default" w:ascii="Times New Roman" w:hAnsi="Times New Roman" w:eastAsia="Times New Roman" w:cs="Times New Roman"/>
          <w:b w:val="0"/>
          <w:bCs w:val="0"/>
          <w:color w:val="000088"/>
          <w:sz w:val="24"/>
          <w:szCs w:val="24"/>
          <w:highlight w:val="white"/>
        </w:rPr>
      </w:pPr>
      <w:r>
        <w:rPr>
          <w:rFonts w:hint="default" w:ascii="Times New Roman" w:hAnsi="Times New Roman" w:eastAsia="Times New Roman" w:cs="Times New Roman"/>
          <w:b w:val="0"/>
          <w:bCs w:val="0"/>
          <w:sz w:val="24"/>
          <w:szCs w:val="24"/>
          <w:highlight w:val="white"/>
          <w:rtl w:val="0"/>
        </w:rPr>
        <w:t xml:space="preserve">      </w:t>
      </w:r>
      <w:r>
        <w:rPr>
          <w:rFonts w:hint="default" w:ascii="Times New Roman" w:hAnsi="Times New Roman" w:eastAsia="Times New Roman" w:cs="Times New Roman"/>
          <w:b w:val="0"/>
          <w:bCs w:val="0"/>
          <w:color w:val="000088"/>
          <w:sz w:val="24"/>
          <w:szCs w:val="24"/>
          <w:highlight w:val="white"/>
          <w:rtl w:val="0"/>
        </w:rPr>
        <w:t>&lt;/table&gt;</w:t>
      </w:r>
    </w:p>
    <w:p>
      <w:pPr>
        <w:ind w:hanging="360"/>
        <w:jc w:val="both"/>
        <w:rPr>
          <w:rFonts w:hint="default" w:ascii="Times New Roman" w:hAnsi="Times New Roman" w:eastAsia="Courier New" w:cs="Times New Roman"/>
          <w:b w:val="0"/>
          <w:bCs w:val="0"/>
          <w:sz w:val="24"/>
          <w:szCs w:val="24"/>
          <w:highlight w:val="white"/>
        </w:rPr>
      </w:pPr>
    </w:p>
    <w:p>
      <w:pPr>
        <w:ind w:hanging="360"/>
        <w:jc w:val="both"/>
        <w:rPr>
          <w:rFonts w:hint="default" w:ascii="Times New Roman" w:hAnsi="Times New Roman" w:eastAsia="Times New Roman" w:cs="Times New Roman"/>
          <w:b/>
          <w:sz w:val="28"/>
          <w:szCs w:val="28"/>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HTML IFRAMES:</w:t>
      </w:r>
    </w:p>
    <w:p>
      <w:pPr>
        <w:ind w:hanging="360"/>
        <w:jc w:val="both"/>
        <w:rPr>
          <w:rFonts w:hint="default" w:ascii="Times New Roman" w:hAnsi="Times New Roman" w:eastAsia="Verdana" w:cs="Times New Roman"/>
          <w:sz w:val="24"/>
          <w:szCs w:val="24"/>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rtl w:val="0"/>
        </w:rPr>
        <w:t>You can define an inline frame with HTML tag &lt;iframe&gt;. The &lt;iframe&gt; tag is not somehow related to &lt;frameset&gt; tag, instead, it can appear anywhere in your document. The &lt;iframe&gt; tag defines a rectangular region within the document in which the browser can display a separate document, including scrollbars and borders. An inline frame is used to embed another document within the current HTML document.The src attribute is used to specify the URL of the document that occupies the inline frames</w:t>
      </w:r>
    </w:p>
    <w:p>
      <w:pPr>
        <w:pBdr>
          <w:top w:val="none" w:color="auto" w:sz="0" w:space="0"/>
          <w:left w:val="none" w:color="auto" w:sz="0" w:space="0"/>
          <w:bottom w:val="none" w:color="auto" w:sz="0" w:space="0"/>
          <w:right w:val="none" w:color="auto" w:sz="0" w:space="0"/>
          <w:between w:val="none" w:color="auto" w:sz="0" w:space="0"/>
        </w:pBdr>
        <w:spacing w:before="120" w:after="140" w:line="384" w:lineRule="auto"/>
        <w:jc w:val="both"/>
        <w:rPr>
          <w:rFonts w:hint="default" w:ascii="Times New Roman" w:hAnsi="Times New Roman" w:eastAsia="Times New Roman" w:cs="Times New Roman"/>
          <w:b/>
          <w:sz w:val="24"/>
          <w:szCs w:val="24"/>
          <w:highlight w:val="white"/>
        </w:rPr>
      </w:pPr>
      <w:r>
        <w:rPr>
          <w:rFonts w:hint="default" w:ascii="Times New Roman" w:hAnsi="Times New Roman" w:eastAsia="Nunito" w:cs="Times New Roman"/>
          <w:b/>
          <w:sz w:val="24"/>
          <w:szCs w:val="24"/>
          <w:rtl w:val="0"/>
        </w:rPr>
        <w:t xml:space="preserve"> </w:t>
      </w:r>
      <w:r>
        <w:rPr>
          <w:rFonts w:hint="default" w:ascii="Times New Roman" w:hAnsi="Times New Roman" w:eastAsia="Times New Roman" w:cs="Times New Roman"/>
          <w:b/>
          <w:sz w:val="28"/>
          <w:szCs w:val="28"/>
          <w:highlight w:val="white"/>
          <w:rtl w:val="0"/>
        </w:rPr>
        <w:t>EX:</w:t>
      </w:r>
      <w:r>
        <w:rPr>
          <w:rFonts w:hint="default" w:ascii="Times New Roman" w:hAnsi="Times New Roman" w:eastAsia="Times New Roman" w:cs="Times New Roman"/>
          <w:b/>
          <w:color w:val="000088"/>
          <w:sz w:val="24"/>
          <w:szCs w:val="24"/>
          <w:highlight w:val="white"/>
          <w:rtl w:val="0"/>
        </w:rPr>
        <w:t>&lt;iframe</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src</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"/html/menu.htm"</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width</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"555"</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height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"200"</w:t>
      </w:r>
      <w:r>
        <w:rPr>
          <w:rFonts w:hint="default" w:ascii="Times New Roman" w:hAnsi="Times New Roman" w:eastAsia="Times New Roman" w:cs="Times New Roman"/>
          <w:b/>
          <w:color w:val="000088"/>
          <w:sz w:val="24"/>
          <w:szCs w:val="24"/>
          <w:highlight w:val="white"/>
          <w:rtl w:val="0"/>
        </w:rPr>
        <w:t>&gt;</w:t>
      </w:r>
    </w:p>
    <w:p>
      <w:pPr>
        <w:pBdr>
          <w:top w:val="none" w:color="auto" w:sz="0" w:space="0"/>
          <w:left w:val="none" w:color="auto" w:sz="0" w:space="0"/>
          <w:bottom w:val="none" w:color="auto" w:sz="0" w:space="0"/>
          <w:right w:val="none" w:color="auto" w:sz="0" w:space="0"/>
          <w:between w:val="none" w:color="auto" w:sz="0" w:space="0"/>
        </w:pBdr>
        <w:spacing w:before="120" w:after="140" w:line="384" w:lineRule="auto"/>
        <w:ind w:firstLine="180"/>
        <w:jc w:val="both"/>
        <w:rPr>
          <w:rFonts w:hint="default"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rtl w:val="0"/>
        </w:rPr>
        <w:t xml:space="preserve">         Sorry your browser does not support inline frames.</w:t>
      </w:r>
    </w:p>
    <w:p>
      <w:pPr>
        <w:pBdr>
          <w:top w:val="none" w:color="auto" w:sz="0" w:space="0"/>
          <w:left w:val="none" w:color="auto" w:sz="0" w:space="0"/>
          <w:bottom w:val="none" w:color="auto" w:sz="0" w:space="0"/>
          <w:right w:val="none" w:color="auto" w:sz="0" w:space="0"/>
          <w:between w:val="none" w:color="auto" w:sz="0" w:space="0"/>
        </w:pBdr>
        <w:spacing w:before="120" w:after="140" w:line="384" w:lineRule="auto"/>
        <w:ind w:left="270" w:firstLine="0"/>
        <w:jc w:val="both"/>
        <w:rPr>
          <w:rFonts w:hint="default"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0088"/>
          <w:sz w:val="24"/>
          <w:szCs w:val="24"/>
          <w:highlight w:val="white"/>
          <w:rtl w:val="0"/>
        </w:rPr>
        <w:t>&lt;/iframe&gt;</w:t>
      </w:r>
    </w:p>
    <w:p>
      <w:pPr>
        <w:pBdr>
          <w:top w:val="none" w:color="auto" w:sz="0" w:space="0"/>
          <w:left w:val="none" w:color="auto" w:sz="0" w:space="0"/>
          <w:bottom w:val="none" w:color="auto" w:sz="0" w:space="0"/>
          <w:right w:val="none" w:color="auto" w:sz="0" w:space="0"/>
          <w:between w:val="none" w:color="auto" w:sz="0" w:space="0"/>
        </w:pBdr>
        <w:spacing w:before="120" w:after="140" w:line="384" w:lineRule="auto"/>
        <w:jc w:val="both"/>
        <w:rPr>
          <w:rFonts w:hint="default" w:ascii="Times New Roman" w:hAnsi="Times New Roman" w:eastAsia="Times New Roman" w:cs="Times New Roman"/>
          <w:b/>
          <w:sz w:val="23"/>
          <w:szCs w:val="23"/>
          <w:shd w:val="clear" w:fill="EEEEEE"/>
        </w:rPr>
      </w:pPr>
    </w:p>
    <w:p>
      <w:pPr>
        <w:ind w:hanging="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8"/>
          <w:szCs w:val="28"/>
          <w:rtl w:val="0"/>
        </w:rPr>
        <w:t xml:space="preserve">#    HTML LAYOUT ELEMENTS: </w:t>
      </w:r>
      <w:r>
        <w:rPr>
          <w:rFonts w:hint="default" w:ascii="Times New Roman" w:hAnsi="Times New Roman" w:eastAsia="Times New Roman" w:cs="Times New Roman"/>
          <w:sz w:val="24"/>
          <w:szCs w:val="24"/>
          <w:rtl w:val="0"/>
        </w:rPr>
        <w:t xml:space="preserve"> </w:t>
      </w:r>
    </w:p>
    <w:p>
      <w:pPr>
        <w:ind w:hanging="360"/>
        <w:jc w:val="both"/>
        <w:rPr>
          <w:rFonts w:hint="default" w:ascii="Times New Roman" w:hAnsi="Times New Roman" w:eastAsia="Times New Roman" w:cs="Times New Roman"/>
          <w:sz w:val="28"/>
          <w:szCs w:val="28"/>
        </w:rPr>
      </w:pPr>
      <w:r>
        <w:rPr>
          <w:rFonts w:hint="default" w:ascii="Times New Roman" w:hAnsi="Times New Roman" w:eastAsia="Verdana" w:cs="Times New Roman"/>
          <w:sz w:val="24"/>
          <w:szCs w:val="24"/>
          <w:rtl w:val="0"/>
        </w:rPr>
        <w:t xml:space="preserve">                           </w:t>
      </w:r>
      <w:r>
        <w:rPr>
          <w:rFonts w:hint="default" w:ascii="Times New Roman" w:hAnsi="Times New Roman" w:eastAsia="Times New Roman" w:cs="Times New Roman"/>
          <w:sz w:val="28"/>
          <w:szCs w:val="28"/>
          <w:rtl w:val="0"/>
        </w:rPr>
        <w:t xml:space="preserve"> HTML has several semantic elements that define the different parts of a web page:</w:t>
      </w:r>
    </w:p>
    <w:p>
      <w:pPr>
        <w:ind w:hanging="360"/>
        <w:jc w:val="both"/>
        <w:rPr>
          <w:rFonts w:hint="default" w:ascii="Times New Roman" w:hAnsi="Times New Roman" w:eastAsia="Times New Roman" w:cs="Times New Roman"/>
          <w:sz w:val="28"/>
          <w:szCs w:val="28"/>
        </w:rPr>
      </w:pPr>
    </w:p>
    <w:tbl>
      <w:tblPr>
        <w:tblStyle w:val="11"/>
        <w:tblW w:w="9810" w:type="dxa"/>
        <w:tblInd w:w="-36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70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100" w:hRule="atLeast"/>
        </w:trPr>
        <w:tc>
          <w:tcPr>
            <w:tcBorders>
              <w:top w:val="nil"/>
              <w:left w:val="nil"/>
              <w:bottom w:val="nil"/>
              <w:right w:val="nil"/>
            </w:tcBorders>
            <w:shd w:val="clear" w:color="auto" w:fill="FFFFFF"/>
            <w:tcMar>
              <w:top w:w="100" w:type="dxa"/>
              <w:left w:w="100" w:type="dxa"/>
              <w:bottom w:w="100" w:type="dxa"/>
              <w:right w:w="100" w:type="dxa"/>
            </w:tcMar>
            <w:vAlign w:val="top"/>
          </w:tcPr>
          <w:p>
            <w:pPr>
              <w:ind w:hanging="36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drawing>
                <wp:inline distT="114300" distB="114300" distL="114300" distR="114300">
                  <wp:extent cx="2085975" cy="2890520"/>
                  <wp:effectExtent l="0" t="0" r="9525" b="5080"/>
                  <wp:docPr id="9" name="image1.gif" descr="HTML5 Semantic Elements"/>
                  <wp:cNvGraphicFramePr/>
                  <a:graphic xmlns:a="http://schemas.openxmlformats.org/drawingml/2006/main">
                    <a:graphicData uri="http://schemas.openxmlformats.org/drawingml/2006/picture">
                      <pic:pic xmlns:pic="http://schemas.openxmlformats.org/drawingml/2006/picture">
                        <pic:nvPicPr>
                          <pic:cNvPr id="9" name="image1.gif" descr="HTML5 Semantic Elements"/>
                          <pic:cNvPicPr preferRelativeResize="0"/>
                        </pic:nvPicPr>
                        <pic:blipFill>
                          <a:blip r:embed="rId11"/>
                          <a:srcRect/>
                          <a:stretch>
                            <a:fillRect/>
                          </a:stretch>
                        </pic:blipFill>
                        <pic:spPr>
                          <a:xfrm>
                            <a:off x="0" y="0"/>
                            <a:ext cx="2085975" cy="2890762"/>
                          </a:xfrm>
                          <a:prstGeom prst="rect">
                            <a:avLst/>
                          </a:prstGeom>
                        </pic:spPr>
                      </pic:pic>
                    </a:graphicData>
                  </a:graphic>
                </wp:inline>
              </w:drawing>
            </w:r>
          </w:p>
        </w:tc>
        <w:tc>
          <w:tcPr>
            <w:tcBorders>
              <w:top w:val="nil"/>
              <w:left w:val="nil"/>
              <w:bottom w:val="nil"/>
              <w:right w:val="nil"/>
            </w:tcBorders>
            <w:shd w:val="clear" w:color="auto" w:fill="FFFFFF"/>
            <w:tcMar>
              <w:top w:w="100" w:type="dxa"/>
              <w:left w:w="100" w:type="dxa"/>
              <w:bottom w:w="100" w:type="dxa"/>
              <w:right w:w="100" w:type="dxa"/>
            </w:tcMar>
            <w:vAlign w:val="top"/>
          </w:tcPr>
          <w:p>
            <w:pPr>
              <w:numPr>
                <w:ilvl w:val="0"/>
                <w:numId w:val="11"/>
              </w:numPr>
              <w:spacing w:before="220" w:after="0" w:afterAutospacing="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&lt;header&gt;</w:t>
            </w:r>
            <w:r>
              <w:rPr>
                <w:rFonts w:hint="default" w:ascii="Times New Roman" w:hAnsi="Times New Roman" w:eastAsia="Verdana" w:cs="Times New Roman"/>
                <w:sz w:val="24"/>
                <w:szCs w:val="24"/>
                <w:rtl w:val="0"/>
              </w:rPr>
              <w:t xml:space="preserve"> - Defines a header for a document or a section</w:t>
            </w:r>
          </w:p>
          <w:p>
            <w:pPr>
              <w:numPr>
                <w:ilvl w:val="0"/>
                <w:numId w:val="11"/>
              </w:numPr>
              <w:spacing w:before="0" w:beforeAutospacing="0" w:after="0" w:afterAutospacing="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&lt;nav&gt;</w:t>
            </w:r>
            <w:r>
              <w:rPr>
                <w:rFonts w:hint="default" w:ascii="Times New Roman" w:hAnsi="Times New Roman" w:eastAsia="Verdana" w:cs="Times New Roman"/>
                <w:sz w:val="24"/>
                <w:szCs w:val="24"/>
                <w:rtl w:val="0"/>
              </w:rPr>
              <w:t xml:space="preserve"> - Defines a set of navigation links</w:t>
            </w:r>
          </w:p>
          <w:p>
            <w:pPr>
              <w:numPr>
                <w:ilvl w:val="0"/>
                <w:numId w:val="11"/>
              </w:numPr>
              <w:spacing w:before="0" w:beforeAutospacing="0" w:after="0" w:afterAutospacing="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&lt;section&gt;</w:t>
            </w:r>
            <w:r>
              <w:rPr>
                <w:rFonts w:hint="default" w:ascii="Times New Roman" w:hAnsi="Times New Roman" w:eastAsia="Verdana" w:cs="Times New Roman"/>
                <w:sz w:val="24"/>
                <w:szCs w:val="24"/>
                <w:rtl w:val="0"/>
              </w:rPr>
              <w:t xml:space="preserve"> - Defines a section in a document</w:t>
            </w:r>
          </w:p>
          <w:p>
            <w:pPr>
              <w:numPr>
                <w:ilvl w:val="0"/>
                <w:numId w:val="11"/>
              </w:numPr>
              <w:spacing w:before="0" w:beforeAutospacing="0" w:after="0" w:afterAutospacing="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&lt;article&gt;</w:t>
            </w:r>
            <w:r>
              <w:rPr>
                <w:rFonts w:hint="default" w:ascii="Times New Roman" w:hAnsi="Times New Roman" w:eastAsia="Verdana" w:cs="Times New Roman"/>
                <w:sz w:val="24"/>
                <w:szCs w:val="24"/>
                <w:rtl w:val="0"/>
              </w:rPr>
              <w:t xml:space="preserve"> - Defines an independent, self-contained content</w:t>
            </w:r>
          </w:p>
          <w:p>
            <w:pPr>
              <w:numPr>
                <w:ilvl w:val="0"/>
                <w:numId w:val="11"/>
              </w:numPr>
              <w:spacing w:before="0" w:beforeAutospacing="0" w:after="0" w:afterAutospacing="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&lt;aside&gt;</w:t>
            </w:r>
            <w:r>
              <w:rPr>
                <w:rFonts w:hint="default" w:ascii="Times New Roman" w:hAnsi="Times New Roman" w:eastAsia="Verdana" w:cs="Times New Roman"/>
                <w:sz w:val="24"/>
                <w:szCs w:val="24"/>
                <w:rtl w:val="0"/>
              </w:rPr>
              <w:t xml:space="preserve"> - Defines content aside from the content (like a sidebar)</w:t>
            </w:r>
          </w:p>
          <w:p>
            <w:pPr>
              <w:numPr>
                <w:ilvl w:val="0"/>
                <w:numId w:val="11"/>
              </w:numPr>
              <w:spacing w:before="0" w:beforeAutospacing="0" w:after="0" w:afterAutospacing="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&lt;footer&gt;</w:t>
            </w:r>
            <w:r>
              <w:rPr>
                <w:rFonts w:hint="default" w:ascii="Times New Roman" w:hAnsi="Times New Roman" w:eastAsia="Verdana" w:cs="Times New Roman"/>
                <w:sz w:val="24"/>
                <w:szCs w:val="24"/>
                <w:rtl w:val="0"/>
              </w:rPr>
              <w:t xml:space="preserve"> - Defines a footer for a document or a section</w:t>
            </w:r>
          </w:p>
          <w:p>
            <w:pPr>
              <w:numPr>
                <w:ilvl w:val="0"/>
                <w:numId w:val="11"/>
              </w:numPr>
              <w:spacing w:before="0" w:beforeAutospacing="0" w:after="220"/>
              <w:ind w:left="720" w:hanging="360"/>
              <w:jc w:val="both"/>
              <w:rPr>
                <w:rFonts w:hint="default" w:ascii="Times New Roman" w:hAnsi="Times New Roman" w:cs="Times New Roman"/>
                <w:sz w:val="24"/>
                <w:szCs w:val="24"/>
              </w:rPr>
            </w:pPr>
            <w:r>
              <w:rPr>
                <w:rFonts w:hint="default" w:ascii="Times New Roman" w:hAnsi="Times New Roman" w:eastAsia="Courier New" w:cs="Times New Roman"/>
                <w:color w:val="DC143C"/>
                <w:sz w:val="24"/>
                <w:szCs w:val="24"/>
                <w:rtl w:val="0"/>
              </w:rPr>
              <w:t>&lt;details&gt;</w:t>
            </w:r>
            <w:r>
              <w:rPr>
                <w:rFonts w:hint="default" w:ascii="Times New Roman" w:hAnsi="Times New Roman" w:eastAsia="Verdana" w:cs="Times New Roman"/>
                <w:sz w:val="24"/>
                <w:szCs w:val="24"/>
                <w:rtl w:val="0"/>
              </w:rPr>
              <w:t xml:space="preserve"> - Defines additional details that the user can open and close on demand</w:t>
            </w:r>
          </w:p>
        </w:tc>
      </w:tr>
    </w:tbl>
    <w:p>
      <w:pPr>
        <w:ind w:hanging="360"/>
        <w:jc w:val="both"/>
        <w:rPr>
          <w:rFonts w:hint="default" w:ascii="Times New Roman" w:hAnsi="Times New Roman" w:eastAsia="Times New Roman" w:cs="Times New Roman"/>
          <w:b/>
          <w:sz w:val="28"/>
          <w:szCs w:val="28"/>
        </w:rPr>
      </w:pPr>
    </w:p>
    <w:p>
      <w:pPr>
        <w:ind w:hanging="360"/>
        <w:jc w:val="both"/>
        <w:rPr>
          <w:rFonts w:hint="default" w:ascii="Times New Roman" w:hAnsi="Times New Roman" w:eastAsia="Times New Roman" w:cs="Times New Roman"/>
          <w:b/>
          <w:sz w:val="28"/>
          <w:szCs w:val="28"/>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HTML FORMS: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Times New Roman" w:cs="Times New Roman"/>
          <w:sz w:val="28"/>
          <w:szCs w:val="28"/>
          <w:rtl w:val="0"/>
        </w:rPr>
        <w:t xml:space="preserve"> </w:t>
      </w:r>
      <w:r>
        <w:rPr>
          <w:rFonts w:hint="default" w:ascii="Times New Roman" w:hAnsi="Times New Roman" w:eastAsia="Verdana" w:cs="Times New Roman"/>
          <w:sz w:val="28"/>
          <w:szCs w:val="28"/>
          <w:highlight w:val="white"/>
          <w:rtl w:val="0"/>
        </w:rPr>
        <w:t xml:space="preserve">The HTML </w:t>
      </w:r>
      <w:r>
        <w:rPr>
          <w:rFonts w:hint="default" w:ascii="Times New Roman" w:hAnsi="Times New Roman" w:eastAsia="Verdana" w:cs="Times New Roman"/>
          <w:color w:val="DC143C"/>
          <w:sz w:val="28"/>
          <w:szCs w:val="28"/>
          <w:rtl w:val="0"/>
        </w:rPr>
        <w:t>&lt;form&gt;</w:t>
      </w:r>
      <w:r>
        <w:rPr>
          <w:rFonts w:hint="default" w:ascii="Times New Roman" w:hAnsi="Times New Roman" w:eastAsia="Verdana" w:cs="Times New Roman"/>
          <w:sz w:val="28"/>
          <w:szCs w:val="28"/>
          <w:highlight w:val="white"/>
          <w:rtl w:val="0"/>
        </w:rPr>
        <w:t xml:space="preserve"> element is used to create an HTML form for user input.</w:t>
      </w:r>
      <w:r>
        <w:rPr>
          <w:rFonts w:hint="default" w:ascii="Times New Roman" w:hAnsi="Times New Roman" w:eastAsia="Verdana" w:cs="Times New Roman"/>
          <w:sz w:val="24"/>
          <w:szCs w:val="24"/>
          <w:highlight w:val="white"/>
          <w:rtl w:val="0"/>
        </w:rPr>
        <w:t xml:space="preserve"> For example, during user registration you would like to collect information such as name, email address, credit card, etc. A form will take input from the site visitor and then will post it to a back-end application</w:t>
      </w:r>
    </w:p>
    <w:p>
      <w:pPr>
        <w:ind w:hanging="360"/>
        <w:jc w:val="both"/>
        <w:rPr>
          <w:rFonts w:hint="default" w:ascii="Times New Roman" w:hAnsi="Times New Roman" w:eastAsia="Times New Roman" w:cs="Times New Roman"/>
          <w:b/>
          <w:sz w:val="24"/>
          <w:szCs w:val="24"/>
          <w:highlight w:val="white"/>
        </w:rPr>
      </w:pPr>
      <w:r>
        <w:rPr>
          <w:rFonts w:hint="default" w:ascii="Times New Roman" w:hAnsi="Times New Roman" w:eastAsia="Nunito" w:cs="Times New Roman"/>
          <w:sz w:val="24"/>
          <w:szCs w:val="24"/>
          <w:highlight w:val="white"/>
          <w:rtl w:val="0"/>
        </w:rPr>
        <w:t xml:space="preserve">      </w:t>
      </w:r>
      <w:r>
        <w:rPr>
          <w:rFonts w:hint="default" w:ascii="Times New Roman" w:hAnsi="Times New Roman" w:eastAsia="Times New Roman" w:cs="Times New Roman"/>
          <w:b/>
          <w:sz w:val="28"/>
          <w:szCs w:val="28"/>
          <w:highlight w:val="white"/>
          <w:rtl w:val="0"/>
        </w:rPr>
        <w:t>EX:</w:t>
      </w:r>
      <w:r>
        <w:rPr>
          <w:rFonts w:hint="default" w:ascii="Times New Roman" w:hAnsi="Times New Roman" w:eastAsia="Times New Roman" w:cs="Times New Roman"/>
          <w:b/>
          <w:color w:val="000088"/>
          <w:sz w:val="24"/>
          <w:szCs w:val="24"/>
          <w:highlight w:val="white"/>
          <w:rtl w:val="0"/>
        </w:rPr>
        <w:t>&lt;form</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0088"/>
          <w:sz w:val="24"/>
          <w:szCs w:val="24"/>
          <w:highlight w:val="white"/>
          <w:rtl w:val="0"/>
        </w:rPr>
        <w:t>&gt;</w:t>
      </w:r>
    </w:p>
    <w:p>
      <w:pPr>
        <w:ind w:hanging="360"/>
        <w:jc w:val="both"/>
        <w:rPr>
          <w:rFonts w:hint="default"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rtl w:val="0"/>
        </w:rPr>
        <w:t xml:space="preserve">         User ID : </w:t>
      </w:r>
      <w:r>
        <w:rPr>
          <w:rFonts w:hint="default" w:ascii="Times New Roman" w:hAnsi="Times New Roman" w:eastAsia="Times New Roman" w:cs="Times New Roman"/>
          <w:b/>
          <w:color w:val="000088"/>
          <w:sz w:val="24"/>
          <w:szCs w:val="24"/>
          <w:highlight w:val="white"/>
          <w:rtl w:val="0"/>
        </w:rPr>
        <w:t>&lt;input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type</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"text"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name</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"user_id"</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0088"/>
          <w:sz w:val="24"/>
          <w:szCs w:val="24"/>
          <w:highlight w:val="white"/>
          <w:rtl w:val="0"/>
        </w:rPr>
        <w:t>/&gt;</w:t>
      </w:r>
    </w:p>
    <w:p>
      <w:pPr>
        <w:ind w:hanging="360"/>
        <w:jc w:val="both"/>
        <w:rPr>
          <w:rFonts w:hint="default"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0088"/>
          <w:sz w:val="24"/>
          <w:szCs w:val="24"/>
          <w:highlight w:val="white"/>
          <w:rtl w:val="0"/>
        </w:rPr>
        <w:t>&lt;br&gt;</w:t>
      </w:r>
    </w:p>
    <w:p>
      <w:pPr>
        <w:ind w:hanging="360"/>
        <w:jc w:val="both"/>
        <w:rPr>
          <w:rFonts w:hint="default"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rtl w:val="0"/>
        </w:rPr>
        <w:t xml:space="preserve">         Password: </w:t>
      </w:r>
      <w:r>
        <w:rPr>
          <w:rFonts w:hint="default" w:ascii="Times New Roman" w:hAnsi="Times New Roman" w:eastAsia="Times New Roman" w:cs="Times New Roman"/>
          <w:b/>
          <w:color w:val="000088"/>
          <w:sz w:val="24"/>
          <w:szCs w:val="24"/>
          <w:highlight w:val="white"/>
          <w:rtl w:val="0"/>
        </w:rPr>
        <w:t>&lt;input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type</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"password"</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0066"/>
          <w:sz w:val="24"/>
          <w:szCs w:val="24"/>
          <w:highlight w:val="white"/>
          <w:rtl w:val="0"/>
        </w:rPr>
        <w:t>name</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666600"/>
          <w:sz w:val="24"/>
          <w:szCs w:val="24"/>
          <w:highlight w:val="white"/>
          <w:rtl w:val="0"/>
        </w:rPr>
        <w:t>=</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8800"/>
          <w:sz w:val="24"/>
          <w:szCs w:val="24"/>
          <w:highlight w:val="white"/>
          <w:rtl w:val="0"/>
        </w:rPr>
        <w:t>"password"</w:t>
      </w: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0088"/>
          <w:sz w:val="24"/>
          <w:szCs w:val="24"/>
          <w:highlight w:val="white"/>
          <w:rtl w:val="0"/>
        </w:rPr>
        <w:t>/&gt;</w:t>
      </w:r>
    </w:p>
    <w:p>
      <w:pPr>
        <w:ind w:hanging="360"/>
        <w:jc w:val="both"/>
        <w:rPr>
          <w:rFonts w:hint="default" w:ascii="Times New Roman" w:hAnsi="Times New Roman" w:eastAsia="Times New Roman" w:cs="Times New Roman"/>
          <w:b/>
          <w:color w:val="000088"/>
          <w:sz w:val="24"/>
          <w:szCs w:val="24"/>
          <w:highlight w:val="white"/>
        </w:rPr>
      </w:pPr>
      <w:r>
        <w:rPr>
          <w:rFonts w:hint="default" w:ascii="Times New Roman" w:hAnsi="Times New Roman" w:eastAsia="Times New Roman" w:cs="Times New Roman"/>
          <w:b/>
          <w:sz w:val="24"/>
          <w:szCs w:val="24"/>
          <w:highlight w:val="white"/>
          <w:rtl w:val="0"/>
        </w:rPr>
        <w:t xml:space="preserve">      </w:t>
      </w:r>
      <w:r>
        <w:rPr>
          <w:rFonts w:hint="default" w:ascii="Times New Roman" w:hAnsi="Times New Roman" w:eastAsia="Times New Roman" w:cs="Times New Roman"/>
          <w:b/>
          <w:color w:val="000088"/>
          <w:sz w:val="24"/>
          <w:szCs w:val="24"/>
          <w:highlight w:val="white"/>
          <w:rtl w:val="0"/>
        </w:rPr>
        <w:t>&lt;/form&gt;</w:t>
      </w:r>
    </w:p>
    <w:p>
      <w:pPr>
        <w:ind w:hanging="360"/>
        <w:jc w:val="both"/>
        <w:rPr>
          <w:rFonts w:hint="default" w:ascii="Times New Roman" w:hAnsi="Times New Roman" w:eastAsia="Times New Roman" w:cs="Times New Roman"/>
          <w:b/>
          <w:color w:val="000088"/>
          <w:sz w:val="24"/>
          <w:szCs w:val="24"/>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BUTTON CONTROLS:</w:t>
      </w:r>
    </w:p>
    <w:p>
      <w:pPr>
        <w:ind w:hanging="360"/>
        <w:jc w:val="both"/>
        <w:rPr>
          <w:rFonts w:hint="default" w:ascii="Times New Roman" w:hAnsi="Times New Roman" w:eastAsia="Verdana" w:cs="Times New Roman"/>
          <w:sz w:val="28"/>
          <w:szCs w:val="28"/>
        </w:rPr>
      </w:pPr>
      <w:r>
        <w:rPr>
          <w:rFonts w:hint="default" w:ascii="Times New Roman" w:hAnsi="Times New Roman" w:eastAsia="Times New Roman" w:cs="Times New Roman"/>
          <w:b/>
          <w:sz w:val="28"/>
          <w:szCs w:val="28"/>
          <w:rtl w:val="0"/>
        </w:rPr>
        <w:t xml:space="preserve">                           </w:t>
      </w:r>
      <w:r>
        <w:rPr>
          <w:rFonts w:hint="default" w:ascii="Times New Roman" w:hAnsi="Times New Roman" w:eastAsia="Arial Unicode MS" w:cs="Times New Roman"/>
          <w:sz w:val="24"/>
          <w:szCs w:val="24"/>
          <w:highlight w:val="white"/>
          <w:rtl w:val="0"/>
        </w:rPr>
        <w:t>there are various ways in HTML to create clickable buttons. You can also create a clickable button using &lt;input&gt;tag by setting its type attribute to button. The type attribute can take the following values −</w:t>
      </w:r>
    </w:p>
    <w:p>
      <w:pPr>
        <w:numPr>
          <w:ilvl w:val="0"/>
          <w:numId w:val="12"/>
        </w:numPr>
        <w:ind w:left="720" w:hanging="360"/>
        <w:jc w:val="both"/>
        <w:rPr>
          <w:rFonts w:hint="default" w:ascii="Times New Roman" w:hAnsi="Times New Roman" w:eastAsia="Times New Roman" w:cs="Times New Roman"/>
          <w:b/>
          <w:sz w:val="28"/>
          <w:szCs w:val="28"/>
          <w:highlight w:val="white"/>
          <w:u w:val="none"/>
        </w:rPr>
      </w:pPr>
      <w:r>
        <w:rPr>
          <w:rFonts w:hint="default" w:ascii="Times New Roman" w:hAnsi="Times New Roman" w:eastAsia="Times New Roman" w:cs="Times New Roman"/>
          <w:b/>
          <w:sz w:val="28"/>
          <w:szCs w:val="28"/>
          <w:highlight w:val="white"/>
          <w:rtl w:val="0"/>
        </w:rPr>
        <w:t>SUBMIT:</w:t>
      </w:r>
      <w:r>
        <w:rPr>
          <w:rFonts w:hint="default" w:ascii="Times New Roman" w:hAnsi="Times New Roman" w:eastAsia="Verdana" w:cs="Times New Roman"/>
          <w:sz w:val="24"/>
          <w:szCs w:val="24"/>
          <w:highlight w:val="white"/>
          <w:rtl w:val="0"/>
        </w:rPr>
        <w:t>this creates a button that automatically submits a form.</w:t>
      </w:r>
    </w:p>
    <w:p>
      <w:pPr>
        <w:numPr>
          <w:ilvl w:val="0"/>
          <w:numId w:val="12"/>
        </w:numPr>
        <w:ind w:left="720" w:hanging="360"/>
        <w:jc w:val="both"/>
        <w:rPr>
          <w:rFonts w:hint="default" w:ascii="Times New Roman" w:hAnsi="Times New Roman" w:eastAsia="Times New Roman" w:cs="Times New Roman"/>
          <w:b/>
          <w:sz w:val="28"/>
          <w:szCs w:val="28"/>
          <w:highlight w:val="white"/>
          <w:u w:val="none"/>
        </w:rPr>
      </w:pPr>
      <w:r>
        <w:rPr>
          <w:rFonts w:hint="default" w:ascii="Times New Roman" w:hAnsi="Times New Roman" w:eastAsia="Times New Roman" w:cs="Times New Roman"/>
          <w:b/>
          <w:sz w:val="28"/>
          <w:szCs w:val="28"/>
          <w:highlight w:val="white"/>
          <w:rtl w:val="0"/>
        </w:rPr>
        <w:t>RESET:</w:t>
      </w:r>
      <w:r>
        <w:rPr>
          <w:rFonts w:hint="default" w:ascii="Times New Roman" w:hAnsi="Times New Roman" w:eastAsia="Verdana" w:cs="Times New Roman"/>
          <w:sz w:val="24"/>
          <w:szCs w:val="24"/>
          <w:highlight w:val="white"/>
          <w:rtl w:val="0"/>
        </w:rPr>
        <w:t>This creates a button that automatically resets form controls to their initial values.</w:t>
      </w:r>
    </w:p>
    <w:p>
      <w:pPr>
        <w:numPr>
          <w:ilvl w:val="0"/>
          <w:numId w:val="12"/>
        </w:numPr>
        <w:ind w:left="720" w:hanging="360"/>
        <w:jc w:val="both"/>
        <w:rPr>
          <w:rFonts w:hint="default" w:ascii="Times New Roman" w:hAnsi="Times New Roman" w:eastAsia="Times New Roman" w:cs="Times New Roman"/>
          <w:b/>
          <w:sz w:val="28"/>
          <w:szCs w:val="28"/>
          <w:highlight w:val="white"/>
          <w:u w:val="none"/>
        </w:rPr>
      </w:pPr>
      <w:r>
        <w:rPr>
          <w:rFonts w:hint="default" w:ascii="Times New Roman" w:hAnsi="Times New Roman" w:eastAsia="Times New Roman" w:cs="Times New Roman"/>
          <w:b/>
          <w:sz w:val="28"/>
          <w:szCs w:val="28"/>
          <w:highlight w:val="white"/>
          <w:rtl w:val="0"/>
        </w:rPr>
        <w:t>BUTTON:</w:t>
      </w:r>
      <w:r>
        <w:rPr>
          <w:rFonts w:hint="default" w:ascii="Times New Roman" w:hAnsi="Times New Roman" w:eastAsia="Verdana" w:cs="Times New Roman"/>
          <w:sz w:val="24"/>
          <w:szCs w:val="24"/>
          <w:highlight w:val="white"/>
          <w:rtl w:val="0"/>
        </w:rPr>
        <w:t>This creates a button that is used to trigger a client-side script when the user clicks that button.</w:t>
      </w:r>
    </w:p>
    <w:p>
      <w:pPr>
        <w:numPr>
          <w:ilvl w:val="0"/>
          <w:numId w:val="12"/>
        </w:numPr>
        <w:ind w:left="720" w:hanging="360"/>
        <w:jc w:val="both"/>
        <w:rPr>
          <w:rFonts w:hint="default" w:ascii="Times New Roman" w:hAnsi="Times New Roman" w:eastAsia="Times New Roman" w:cs="Times New Roman"/>
          <w:b/>
          <w:sz w:val="28"/>
          <w:szCs w:val="28"/>
          <w:highlight w:val="white"/>
          <w:u w:val="none"/>
        </w:rPr>
      </w:pPr>
      <w:r>
        <w:rPr>
          <w:rFonts w:hint="default" w:ascii="Times New Roman" w:hAnsi="Times New Roman" w:eastAsia="Times New Roman" w:cs="Times New Roman"/>
          <w:b/>
          <w:sz w:val="28"/>
          <w:szCs w:val="28"/>
          <w:highlight w:val="white"/>
          <w:rtl w:val="0"/>
        </w:rPr>
        <w:t>IMAGE:</w:t>
      </w:r>
      <w:r>
        <w:rPr>
          <w:rFonts w:hint="default" w:ascii="Times New Roman" w:hAnsi="Times New Roman" w:eastAsia="Verdana" w:cs="Times New Roman"/>
          <w:sz w:val="28"/>
          <w:szCs w:val="28"/>
          <w:highlight w:val="white"/>
          <w:rtl w:val="0"/>
        </w:rPr>
        <w:t xml:space="preserve"> </w:t>
      </w:r>
      <w:r>
        <w:rPr>
          <w:rFonts w:hint="default" w:ascii="Times New Roman" w:hAnsi="Times New Roman" w:eastAsia="Verdana" w:cs="Times New Roman"/>
          <w:sz w:val="24"/>
          <w:szCs w:val="24"/>
          <w:highlight w:val="white"/>
          <w:rtl w:val="0"/>
        </w:rPr>
        <w:t>This creates a clickable button but we can use an image as the background of the button.</w:t>
      </w:r>
    </w:p>
    <w:p>
      <w:pPr>
        <w:ind w:left="720" w:hanging="1080"/>
        <w:jc w:val="both"/>
        <w:rPr>
          <w:rFonts w:hint="default" w:ascii="Times New Roman" w:hAnsi="Times New Roman" w:eastAsia="Verdana" w:cs="Times New Roman"/>
          <w:sz w:val="24"/>
          <w:szCs w:val="24"/>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HTML MARQUEES:</w:t>
      </w:r>
    </w:p>
    <w:p>
      <w:pPr>
        <w:ind w:hanging="360"/>
        <w:jc w:val="both"/>
        <w:rPr>
          <w:rFonts w:hint="default" w:ascii="Times New Roman" w:hAnsi="Times New Roman" w:eastAsia="Verdana" w:cs="Times New Roman"/>
          <w:sz w:val="24"/>
          <w:szCs w:val="24"/>
          <w:shd w:val="clear" w:fill="F9F9F9"/>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8"/>
          <w:szCs w:val="28"/>
          <w:rtl w:val="0"/>
        </w:rPr>
        <w:t xml:space="preserve">  </w:t>
      </w:r>
      <w:r>
        <w:rPr>
          <w:rFonts w:hint="default" w:ascii="Times New Roman" w:hAnsi="Times New Roman" w:eastAsia="Verdana" w:cs="Times New Roman"/>
          <w:sz w:val="24"/>
          <w:szCs w:val="24"/>
          <w:rtl w:val="0"/>
        </w:rPr>
        <w:t>An HTML marquee is a scrolling piece of text displayed either horizontally across or vertically down your webpage depending on the settings. This is created by using the HTML &lt;marquees&gt; tag.</w:t>
      </w:r>
    </w:p>
    <w:p>
      <w:pPr>
        <w:ind w:hanging="360"/>
        <w:jc w:val="both"/>
        <w:rPr>
          <w:rFonts w:hint="default" w:ascii="Times New Roman" w:hAnsi="Times New Roman" w:eastAsia="Verdana" w:cs="Times New Roman"/>
          <w:b/>
          <w:color w:val="000088"/>
          <w:sz w:val="24"/>
          <w:szCs w:val="24"/>
          <w:highlight w:val="white"/>
          <w:rtl w:val="0"/>
        </w:rPr>
      </w:pPr>
      <w:r>
        <w:rPr>
          <w:rFonts w:hint="default" w:ascii="Times New Roman" w:hAnsi="Times New Roman" w:eastAsia="Times New Roman" w:cs="Times New Roman"/>
          <w:b/>
          <w:sz w:val="28"/>
          <w:szCs w:val="28"/>
          <w:rtl w:val="0"/>
        </w:rPr>
        <w:t xml:space="preserve">     EX:</w:t>
      </w:r>
      <w:r>
        <w:rPr>
          <w:rFonts w:hint="default" w:ascii="Times New Roman" w:hAnsi="Times New Roman" w:eastAsia="Verdana" w:cs="Times New Roman"/>
          <w:b/>
          <w:color w:val="000088"/>
          <w:sz w:val="24"/>
          <w:szCs w:val="24"/>
          <w:highlight w:val="white"/>
          <w:rtl w:val="0"/>
        </w:rPr>
        <w:t>&lt;marquee</w:t>
      </w:r>
      <w:r>
        <w:rPr>
          <w:rFonts w:hint="default" w:ascii="Times New Roman" w:hAnsi="Times New Roman" w:eastAsia="Verdana" w:cs="Times New Roman"/>
          <w:b/>
          <w:sz w:val="24"/>
          <w:szCs w:val="24"/>
          <w:highlight w:val="white"/>
          <w:rtl w:val="0"/>
        </w:rPr>
        <w:t xml:space="preserve"> </w:t>
      </w:r>
      <w:r>
        <w:rPr>
          <w:rFonts w:hint="default" w:ascii="Times New Roman" w:hAnsi="Times New Roman" w:eastAsia="Verdana" w:cs="Times New Roman"/>
          <w:b/>
          <w:color w:val="660066"/>
          <w:sz w:val="24"/>
          <w:szCs w:val="24"/>
          <w:highlight w:val="white"/>
          <w:rtl w:val="0"/>
        </w:rPr>
        <w:t>direction</w:t>
      </w:r>
      <w:r>
        <w:rPr>
          <w:rFonts w:hint="default" w:ascii="Times New Roman" w:hAnsi="Times New Roman" w:eastAsia="Verdana" w:cs="Times New Roman"/>
          <w:b/>
          <w:sz w:val="24"/>
          <w:szCs w:val="24"/>
          <w:highlight w:val="white"/>
          <w:rtl w:val="0"/>
        </w:rPr>
        <w:t xml:space="preserve"> </w:t>
      </w:r>
      <w:r>
        <w:rPr>
          <w:rFonts w:hint="default" w:ascii="Times New Roman" w:hAnsi="Times New Roman" w:eastAsia="Verdana" w:cs="Times New Roman"/>
          <w:b/>
          <w:color w:val="666600"/>
          <w:sz w:val="24"/>
          <w:szCs w:val="24"/>
          <w:highlight w:val="white"/>
          <w:rtl w:val="0"/>
        </w:rPr>
        <w:t>=</w:t>
      </w:r>
      <w:r>
        <w:rPr>
          <w:rFonts w:hint="default" w:ascii="Times New Roman" w:hAnsi="Times New Roman" w:eastAsia="Verdana" w:cs="Times New Roman"/>
          <w:b/>
          <w:sz w:val="24"/>
          <w:szCs w:val="24"/>
          <w:highlight w:val="white"/>
          <w:rtl w:val="0"/>
        </w:rPr>
        <w:t xml:space="preserve"> </w:t>
      </w:r>
      <w:r>
        <w:rPr>
          <w:rFonts w:hint="default" w:ascii="Times New Roman" w:hAnsi="Times New Roman" w:eastAsia="Verdana" w:cs="Times New Roman"/>
          <w:b/>
          <w:color w:val="008800"/>
          <w:sz w:val="24"/>
          <w:szCs w:val="24"/>
          <w:highlight w:val="white"/>
          <w:rtl w:val="0"/>
        </w:rPr>
        <w:t>"up"</w:t>
      </w:r>
      <w:r>
        <w:rPr>
          <w:rFonts w:hint="default" w:ascii="Times New Roman" w:hAnsi="Times New Roman" w:eastAsia="Verdana" w:cs="Times New Roman"/>
          <w:b/>
          <w:color w:val="000088"/>
          <w:sz w:val="24"/>
          <w:szCs w:val="24"/>
          <w:highlight w:val="white"/>
          <w:rtl w:val="0"/>
        </w:rPr>
        <w:t>&gt;</w:t>
      </w:r>
      <w:r>
        <w:rPr>
          <w:rFonts w:hint="default" w:ascii="Times New Roman" w:hAnsi="Times New Roman" w:eastAsia="Verdana" w:cs="Times New Roman"/>
          <w:b/>
          <w:sz w:val="24"/>
          <w:szCs w:val="24"/>
          <w:highlight w:val="white"/>
          <w:rtl w:val="0"/>
        </w:rPr>
        <w:t>T</w:t>
      </w:r>
      <w:r>
        <w:rPr>
          <w:rFonts w:hint="default" w:ascii="Times New Roman" w:hAnsi="Times New Roman" w:eastAsia="Verdana" w:cs="Times New Roman"/>
          <w:sz w:val="24"/>
          <w:szCs w:val="24"/>
          <w:highlight w:val="white"/>
          <w:rtl w:val="0"/>
        </w:rPr>
        <w:t>his text will scroll from bottom to up</w:t>
      </w:r>
      <w:r>
        <w:rPr>
          <w:rFonts w:hint="default" w:ascii="Times New Roman" w:hAnsi="Times New Roman" w:eastAsia="Verdana" w:cs="Times New Roman"/>
          <w:b/>
          <w:color w:val="000088"/>
          <w:sz w:val="24"/>
          <w:szCs w:val="24"/>
          <w:highlight w:val="white"/>
          <w:rtl w:val="0"/>
        </w:rPr>
        <w:t>&lt;/marquee&gt;</w:t>
      </w:r>
    </w:p>
    <w:p>
      <w:pPr>
        <w:ind w:hanging="360"/>
        <w:jc w:val="both"/>
        <w:rPr>
          <w:rFonts w:hint="default" w:ascii="Times New Roman" w:hAnsi="Times New Roman" w:eastAsia="Verdana" w:cs="Times New Roman"/>
          <w:b/>
          <w:color w:val="000088"/>
          <w:sz w:val="24"/>
          <w:szCs w:val="24"/>
          <w:highlight w:val="white"/>
          <w:rtl w:val="0"/>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HTML LISTS:</w:t>
      </w:r>
    </w:p>
    <w:p>
      <w:pPr>
        <w:ind w:hanging="360"/>
        <w:jc w:val="both"/>
        <w:rPr>
          <w:rFonts w:hint="default" w:ascii="Times New Roman" w:hAnsi="Times New Roman" w:eastAsia="Verdana" w:cs="Times New Roman"/>
          <w:sz w:val="24"/>
          <w:szCs w:val="24"/>
        </w:rPr>
      </w:pPr>
      <w:r>
        <w:rPr>
          <w:rFonts w:hint="default" w:ascii="Times New Roman" w:hAnsi="Times New Roman" w:eastAsia="Times New Roman" w:cs="Times New Roman"/>
          <w:b/>
          <w:sz w:val="28"/>
          <w:szCs w:val="28"/>
          <w:rtl w:val="0"/>
        </w:rPr>
        <w:t xml:space="preserve">                         </w:t>
      </w:r>
      <w:r>
        <w:rPr>
          <w:rFonts w:hint="default" w:ascii="Times New Roman" w:hAnsi="Times New Roman" w:eastAsia="Arial Unicode MS" w:cs="Times New Roman"/>
          <w:sz w:val="24"/>
          <w:szCs w:val="24"/>
          <w:rtl w:val="0"/>
        </w:rPr>
        <w:t xml:space="preserve"> HTML offers web authors three ways for specifying lists of information. All lists must contain one or more list elements. Lists may contain −</w:t>
      </w:r>
    </w:p>
    <w:p>
      <w:pPr>
        <w:ind w:hanging="36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b/>
          <w:sz w:val="24"/>
          <w:szCs w:val="24"/>
          <w:rtl w:val="0"/>
        </w:rPr>
        <w:t>&lt;ul&gt;</w:t>
      </w:r>
      <w:r>
        <w:rPr>
          <w:rFonts w:hint="default" w:ascii="Times New Roman" w:hAnsi="Times New Roman" w:eastAsia="Arial Unicode MS" w:cs="Times New Roman"/>
          <w:sz w:val="24"/>
          <w:szCs w:val="24"/>
          <w:rtl w:val="0"/>
        </w:rPr>
        <w:t xml:space="preserve"> − An unordered list. This will list items using plain bullets.</w:t>
      </w:r>
    </w:p>
    <w:p>
      <w:pPr>
        <w:ind w:hanging="36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b/>
          <w:sz w:val="24"/>
          <w:szCs w:val="24"/>
          <w:rtl w:val="0"/>
        </w:rPr>
        <w:t xml:space="preserve"> &lt;ol&gt;</w:t>
      </w:r>
      <w:r>
        <w:rPr>
          <w:rFonts w:hint="default" w:ascii="Times New Roman" w:hAnsi="Times New Roman" w:eastAsia="Arial Unicode MS" w:cs="Times New Roman"/>
          <w:sz w:val="24"/>
          <w:szCs w:val="24"/>
          <w:rtl w:val="0"/>
        </w:rPr>
        <w:t xml:space="preserve"> − An ordered list. This will use different schemes of numbers to list your items.</w:t>
      </w:r>
    </w:p>
    <w:p>
      <w:pPr>
        <w:ind w:hanging="360"/>
        <w:jc w:val="both"/>
        <w:rPr>
          <w:rFonts w:hint="default" w:ascii="Times New Roman" w:hAnsi="Times New Roman" w:eastAsia="Nunito" w:cs="Times New Roman"/>
          <w:b/>
          <w:sz w:val="24"/>
          <w:szCs w:val="24"/>
        </w:rPr>
      </w:pP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b/>
          <w:sz w:val="24"/>
          <w:szCs w:val="24"/>
          <w:rtl w:val="0"/>
        </w:rPr>
        <w:t xml:space="preserve">&lt;dl&gt; </w:t>
      </w:r>
      <w:r>
        <w:rPr>
          <w:rFonts w:hint="default" w:ascii="Times New Roman" w:hAnsi="Times New Roman" w:eastAsia="Arial Unicode MS" w:cs="Times New Roman"/>
          <w:sz w:val="24"/>
          <w:szCs w:val="24"/>
          <w:rtl w:val="0"/>
        </w:rPr>
        <w:t>− A definition list. This arranges your items in the same way as they are arranged in a dictionary</w:t>
      </w:r>
      <w:r>
        <w:rPr>
          <w:rFonts w:hint="default" w:ascii="Times New Roman" w:hAnsi="Times New Roman" w:eastAsia="Nunito" w:cs="Times New Roman"/>
          <w:b/>
          <w:sz w:val="24"/>
          <w:szCs w:val="24"/>
          <w:rtl w:val="0"/>
        </w:rPr>
        <w:t>.</w:t>
      </w:r>
    </w:p>
    <w:p>
      <w:pPr>
        <w:ind w:hanging="360"/>
        <w:jc w:val="both"/>
        <w:rPr>
          <w:rFonts w:hint="default" w:ascii="Times New Roman" w:hAnsi="Times New Roman" w:eastAsia="Nunito" w:cs="Times New Roman"/>
          <w:b/>
          <w:sz w:val="24"/>
          <w:szCs w:val="24"/>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    HTML FORMATTING ELEMENTS:</w:t>
      </w:r>
    </w:p>
    <w:p>
      <w:pPr>
        <w:ind w:hanging="360"/>
        <w:jc w:val="both"/>
        <w:rPr>
          <w:rFonts w:hint="default" w:ascii="Times New Roman" w:hAnsi="Times New Roman" w:eastAsia="Verdana" w:cs="Times New Roman"/>
          <w:sz w:val="25"/>
          <w:szCs w:val="25"/>
        </w:rPr>
      </w:pPr>
      <w:r>
        <w:rPr>
          <w:rFonts w:hint="default" w:ascii="Times New Roman" w:hAnsi="Times New Roman" w:eastAsia="Times New Roman" w:cs="Times New Roman"/>
          <w:b/>
          <w:sz w:val="28"/>
          <w:szCs w:val="28"/>
          <w:rtl w:val="0"/>
        </w:rPr>
        <w:t xml:space="preserve">      </w:t>
      </w:r>
      <w:r>
        <w:rPr>
          <w:rFonts w:hint="default" w:ascii="Times New Roman" w:hAnsi="Times New Roman" w:eastAsia="Times New Roman" w:cs="Times New Roman"/>
          <w:sz w:val="30"/>
          <w:szCs w:val="30"/>
          <w:rtl w:val="0"/>
        </w:rPr>
        <w:t xml:space="preserve"> </w:t>
      </w:r>
      <w:r>
        <w:rPr>
          <w:rFonts w:hint="default" w:ascii="Times New Roman" w:hAnsi="Times New Roman" w:eastAsia="Verdana" w:cs="Times New Roman"/>
          <w:sz w:val="25"/>
          <w:szCs w:val="25"/>
          <w:rtl w:val="0"/>
        </w:rPr>
        <w:t>Formatting elements were designed to display special types of text:</w:t>
      </w:r>
    </w:p>
    <w:p>
      <w:pPr>
        <w:numPr>
          <w:ilvl w:val="0"/>
          <w:numId w:val="13"/>
        </w:numPr>
        <w:shd w:val="clear" w:fill="FFFFFF"/>
        <w:spacing w:before="22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&lt;b&gt;</w:t>
      </w:r>
      <w:r>
        <w:rPr>
          <w:rFonts w:hint="default" w:ascii="Times New Roman" w:hAnsi="Times New Roman" w:eastAsia="Verdana" w:cs="Times New Roman"/>
          <w:sz w:val="25"/>
          <w:szCs w:val="25"/>
          <w:rtl w:val="0"/>
        </w:rPr>
        <w:t xml:space="preserve"> - Bold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&lt;strong&gt;</w:t>
      </w:r>
      <w:r>
        <w:rPr>
          <w:rFonts w:hint="default" w:ascii="Times New Roman" w:hAnsi="Times New Roman" w:eastAsia="Verdana" w:cs="Times New Roman"/>
          <w:sz w:val="25"/>
          <w:szCs w:val="25"/>
          <w:rtl w:val="0"/>
        </w:rPr>
        <w:t xml:space="preserve"> - Important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&lt;i&gt;</w:t>
      </w:r>
      <w:r>
        <w:rPr>
          <w:rFonts w:hint="default" w:ascii="Times New Roman" w:hAnsi="Times New Roman" w:eastAsia="Verdana" w:cs="Times New Roman"/>
          <w:sz w:val="25"/>
          <w:szCs w:val="25"/>
          <w:rtl w:val="0"/>
        </w:rPr>
        <w:t xml:space="preserve"> - Italic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&lt;em&gt;</w:t>
      </w:r>
      <w:r>
        <w:rPr>
          <w:rFonts w:hint="default" w:ascii="Times New Roman" w:hAnsi="Times New Roman" w:eastAsia="Verdana" w:cs="Times New Roman"/>
          <w:sz w:val="25"/>
          <w:szCs w:val="25"/>
          <w:rtl w:val="0"/>
        </w:rPr>
        <w:t xml:space="preserve"> - Emphasized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&lt;mark&gt;</w:t>
      </w:r>
      <w:r>
        <w:rPr>
          <w:rFonts w:hint="default" w:ascii="Times New Roman" w:hAnsi="Times New Roman" w:eastAsia="Verdana" w:cs="Times New Roman"/>
          <w:sz w:val="25"/>
          <w:szCs w:val="25"/>
          <w:rtl w:val="0"/>
        </w:rPr>
        <w:t xml:space="preserve"> - Marked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&lt;small&gt;</w:t>
      </w:r>
      <w:r>
        <w:rPr>
          <w:rFonts w:hint="default" w:ascii="Times New Roman" w:hAnsi="Times New Roman" w:eastAsia="Verdana" w:cs="Times New Roman"/>
          <w:sz w:val="25"/>
          <w:szCs w:val="25"/>
          <w:rtl w:val="0"/>
        </w:rPr>
        <w:t xml:space="preserve"> - Smaller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&lt;del&gt;</w:t>
      </w:r>
      <w:r>
        <w:rPr>
          <w:rFonts w:hint="default" w:ascii="Times New Roman" w:hAnsi="Times New Roman" w:eastAsia="Verdana" w:cs="Times New Roman"/>
          <w:sz w:val="25"/>
          <w:szCs w:val="25"/>
          <w:rtl w:val="0"/>
        </w:rPr>
        <w:t xml:space="preserve"> - Deleted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color w:val="DC143C"/>
          <w:sz w:val="26"/>
          <w:szCs w:val="26"/>
          <w:rtl w:val="0"/>
        </w:rPr>
        <w:t>&lt;ins&gt;</w:t>
      </w:r>
      <w:r>
        <w:rPr>
          <w:rFonts w:hint="default" w:ascii="Times New Roman" w:hAnsi="Times New Roman" w:eastAsia="Verdana" w:cs="Times New Roman"/>
          <w:sz w:val="25"/>
          <w:szCs w:val="25"/>
          <w:rtl w:val="0"/>
        </w:rPr>
        <w:t xml:space="preserve"> - Inserted text</w:t>
      </w:r>
    </w:p>
    <w:p>
      <w:pPr>
        <w:numPr>
          <w:ilvl w:val="0"/>
          <w:numId w:val="13"/>
        </w:numPr>
        <w:shd w:val="clear" w:fill="FFFFFF"/>
        <w:spacing w:before="0" w:beforeAutospacing="0" w:after="0" w:afterAutospacing="0"/>
        <w:ind w:left="720" w:hanging="360"/>
        <w:jc w:val="both"/>
        <w:rPr>
          <w:rFonts w:hint="default" w:ascii="Times New Roman" w:hAnsi="Times New Roman" w:cs="Times New Roman"/>
          <w:b/>
        </w:rPr>
      </w:pPr>
      <w:r>
        <w:rPr>
          <w:rFonts w:hint="default" w:ascii="Times New Roman" w:hAnsi="Times New Roman" w:eastAsia="Courier New" w:cs="Times New Roman"/>
          <w:b/>
          <w:color w:val="DC143C"/>
          <w:sz w:val="24"/>
          <w:szCs w:val="24"/>
          <w:rtl w:val="0"/>
        </w:rPr>
        <w:t>&lt;sub&gt;</w:t>
      </w:r>
      <w:r>
        <w:rPr>
          <w:rFonts w:hint="default" w:ascii="Times New Roman" w:hAnsi="Times New Roman" w:eastAsia="Verdana" w:cs="Times New Roman"/>
          <w:b/>
          <w:sz w:val="23"/>
          <w:szCs w:val="23"/>
          <w:rtl w:val="0"/>
        </w:rPr>
        <w:t xml:space="preserve"> - Subscript text</w:t>
      </w:r>
    </w:p>
    <w:p>
      <w:pPr>
        <w:numPr>
          <w:ilvl w:val="0"/>
          <w:numId w:val="13"/>
        </w:numPr>
        <w:shd w:val="clear" w:fill="FFFFFF"/>
        <w:spacing w:before="0" w:beforeAutospacing="0" w:after="220"/>
        <w:ind w:left="720" w:hanging="360"/>
        <w:jc w:val="both"/>
        <w:rPr>
          <w:rFonts w:hint="default" w:ascii="Times New Roman" w:hAnsi="Times New Roman" w:cs="Times New Roman"/>
          <w:b/>
        </w:rPr>
      </w:pPr>
      <w:r>
        <w:rPr>
          <w:rFonts w:hint="default" w:ascii="Times New Roman" w:hAnsi="Times New Roman" w:eastAsia="Courier New" w:cs="Times New Roman"/>
          <w:b/>
          <w:color w:val="DC143C"/>
          <w:sz w:val="24"/>
          <w:szCs w:val="24"/>
          <w:rtl w:val="0"/>
        </w:rPr>
        <w:t>&lt;sup&gt;</w:t>
      </w:r>
      <w:r>
        <w:rPr>
          <w:rFonts w:hint="default" w:ascii="Times New Roman" w:hAnsi="Times New Roman" w:eastAsia="Verdana" w:cs="Times New Roman"/>
          <w:b/>
          <w:sz w:val="23"/>
          <w:szCs w:val="23"/>
          <w:rtl w:val="0"/>
        </w:rPr>
        <w:t xml:space="preserve"> - Superscript text</w:t>
      </w:r>
    </w:p>
    <w:p>
      <w:pPr>
        <w:shd w:val="clear" w:fill="FFFFFF"/>
        <w:spacing w:before="220" w:after="220"/>
        <w:jc w:val="both"/>
        <w:rPr>
          <w:rFonts w:hint="default" w:ascii="Times New Roman" w:hAnsi="Times New Roman" w:eastAsia="Verdana" w:cs="Times New Roman"/>
          <w:b/>
          <w:sz w:val="23"/>
          <w:szCs w:val="23"/>
        </w:rPr>
      </w:pPr>
    </w:p>
    <w:p>
      <w:pPr>
        <w:shd w:val="clear" w:fill="FFFFFF"/>
        <w:spacing w:before="220" w:after="220"/>
        <w:ind w:left="-180" w:hanging="9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w:t>
      </w:r>
    </w:p>
    <w:p>
      <w:pPr>
        <w:shd w:val="clear" w:fill="FFFFFF"/>
        <w:spacing w:before="220" w:after="220"/>
        <w:jc w:val="both"/>
        <w:rPr>
          <w:rFonts w:hint="default" w:ascii="Times New Roman" w:hAnsi="Times New Roman" w:eastAsia="Verdana"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eastAsia="Times New Roman" w:cs="Times New Roman"/>
          <w:b/>
          <w:sz w:val="32"/>
          <w:szCs w:val="32"/>
          <w:u w:val="single"/>
          <w:rtl w:val="0"/>
          <w14:textFill>
            <w14:gradFill>
              <w14:gsLst>
                <w14:gs w14:pos="0">
                  <w14:srgbClr w14:val="E30000"/>
                </w14:gs>
                <w14:gs w14:pos="100000">
                  <w14:srgbClr w14:val="760303"/>
                </w14:gs>
              </w14:gsLst>
              <w14:lin w14:scaled="0"/>
            </w14:gradFill>
          </w14:textFill>
        </w:rPr>
        <w:t>CSS(CASCADING STYLE SHEETS):</w:t>
      </w:r>
    </w:p>
    <w:p>
      <w:pPr>
        <w:numPr>
          <w:ilvl w:val="0"/>
          <w:numId w:val="14"/>
        </w:numPr>
        <w:shd w:val="clear" w:fill="FFFFFF"/>
        <w:spacing w:before="220" w:after="0" w:afterAutospacing="0"/>
        <w:ind w:left="420" w:leftChars="0" w:hanging="420" w:firstLineChars="0"/>
        <w:jc w:val="both"/>
        <w:rPr>
          <w:rFonts w:hint="default" w:ascii="Times New Roman" w:hAnsi="Times New Roman" w:eastAsia="Verdana" w:cs="Times New Roman"/>
          <w:sz w:val="24"/>
          <w:szCs w:val="24"/>
          <w:u w:val="none"/>
        </w:rPr>
      </w:pPr>
      <w:r>
        <w:rPr>
          <w:rFonts w:hint="default" w:ascii="Times New Roman" w:hAnsi="Times New Roman" w:eastAsia="Verdana" w:cs="Times New Roman"/>
          <w:sz w:val="24"/>
          <w:szCs w:val="24"/>
          <w:rtl w:val="0"/>
        </w:rPr>
        <w:t>CSS stands for Cascading Style Sheets</w:t>
      </w:r>
    </w:p>
    <w:p>
      <w:pPr>
        <w:numPr>
          <w:ilvl w:val="0"/>
          <w:numId w:val="14"/>
        </w:numPr>
        <w:shd w:val="clear" w:fill="FFFFFF"/>
        <w:spacing w:before="0" w:beforeAutospacing="0" w:after="0" w:afterAutospacing="0"/>
        <w:ind w:left="420" w:leftChars="0" w:hanging="420" w:firstLineChars="0"/>
        <w:jc w:val="both"/>
        <w:rPr>
          <w:rFonts w:hint="default" w:ascii="Times New Roman" w:hAnsi="Times New Roman" w:eastAsia="Verdana" w:cs="Times New Roman"/>
          <w:sz w:val="24"/>
          <w:szCs w:val="24"/>
          <w:u w:val="none"/>
        </w:rPr>
      </w:pPr>
      <w:r>
        <w:rPr>
          <w:rFonts w:hint="default" w:ascii="Times New Roman" w:hAnsi="Times New Roman" w:eastAsia="Verdana" w:cs="Times New Roman"/>
          <w:sz w:val="24"/>
          <w:szCs w:val="24"/>
          <w:rtl w:val="0"/>
        </w:rPr>
        <w:t>CSS describes how HTML elements are to be displayed on screen, paper, or in other media</w:t>
      </w:r>
    </w:p>
    <w:p>
      <w:pPr>
        <w:numPr>
          <w:ilvl w:val="0"/>
          <w:numId w:val="14"/>
        </w:numPr>
        <w:shd w:val="clear" w:fill="FFFFFF"/>
        <w:spacing w:before="0" w:beforeAutospacing="0" w:after="0" w:afterAutospacing="0"/>
        <w:ind w:left="420" w:leftChars="0" w:hanging="420" w:firstLineChars="0"/>
        <w:jc w:val="both"/>
        <w:rPr>
          <w:rFonts w:hint="default" w:ascii="Times New Roman" w:hAnsi="Times New Roman" w:eastAsia="Verdana" w:cs="Times New Roman"/>
          <w:sz w:val="24"/>
          <w:szCs w:val="24"/>
          <w:u w:val="none"/>
        </w:rPr>
      </w:pPr>
      <w:r>
        <w:rPr>
          <w:rFonts w:hint="default" w:ascii="Times New Roman" w:hAnsi="Times New Roman" w:eastAsia="Verdana" w:cs="Times New Roman"/>
          <w:sz w:val="24"/>
          <w:szCs w:val="24"/>
          <w:rtl w:val="0"/>
        </w:rPr>
        <w:t>CSS saves a lot of work. It can control the layout of multiple web pages all at once</w:t>
      </w:r>
    </w:p>
    <w:p>
      <w:pPr>
        <w:numPr>
          <w:ilvl w:val="0"/>
          <w:numId w:val="14"/>
        </w:numPr>
        <w:shd w:val="clear" w:fill="FFFFFF"/>
        <w:spacing w:before="0" w:beforeAutospacing="0" w:after="0" w:afterAutospacing="0"/>
        <w:ind w:left="420" w:leftChars="0" w:hanging="420" w:firstLineChars="0"/>
        <w:jc w:val="both"/>
        <w:rPr>
          <w:rFonts w:hint="default" w:ascii="Times New Roman" w:hAnsi="Times New Roman" w:eastAsia="Verdana" w:cs="Times New Roman"/>
          <w:sz w:val="24"/>
          <w:szCs w:val="24"/>
          <w:u w:val="none"/>
        </w:rPr>
      </w:pPr>
      <w:r>
        <w:rPr>
          <w:rFonts w:hint="default" w:ascii="Times New Roman" w:hAnsi="Times New Roman" w:eastAsia="Verdana" w:cs="Times New Roman"/>
          <w:sz w:val="24"/>
          <w:szCs w:val="24"/>
          <w:rtl w:val="0"/>
        </w:rPr>
        <w:t>External stylesheets are stored in CSS files</w:t>
      </w:r>
    </w:p>
    <w:p>
      <w:pPr>
        <w:numPr>
          <w:ilvl w:val="0"/>
          <w:numId w:val="14"/>
        </w:numPr>
        <w:shd w:val="clear" w:fill="FFFFFF"/>
        <w:spacing w:before="0" w:beforeAutospacing="0" w:after="0" w:afterAutospacing="0"/>
        <w:ind w:left="420" w:leftChars="0" w:hanging="420" w:firstLineChars="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highlight w:val="white"/>
          <w:rtl w:val="0"/>
        </w:rPr>
        <w:t>CSS is easy to learn and understand but it provides powerful control over the presentation of an HTML document</w:t>
      </w:r>
    </w:p>
    <w:p>
      <w:pPr>
        <w:numPr>
          <w:ilvl w:val="0"/>
          <w:numId w:val="14"/>
        </w:numPr>
        <w:shd w:val="clear" w:fill="FFFFFF"/>
        <w:spacing w:before="0" w:beforeAutospacing="0" w:after="0" w:afterAutospacing="0"/>
        <w:ind w:left="420" w:leftChars="0" w:hanging="420" w:firstLineChars="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It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pPr>
        <w:numPr>
          <w:ilvl w:val="0"/>
          <w:numId w:val="14"/>
        </w:numPr>
        <w:shd w:val="clear" w:fill="FFFFFF"/>
        <w:spacing w:before="0" w:beforeAutospacing="0" w:after="220"/>
        <w:ind w:left="420" w:leftChars="0" w:hanging="420" w:firstLineChars="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3"/>
          <w:szCs w:val="23"/>
          <w:highlight w:val="white"/>
          <w:rtl w:val="0"/>
        </w:rPr>
        <w:t>CSS can be added to HTML documents in 3 ways:</w:t>
      </w:r>
    </w:p>
    <w:p>
      <w:pPr>
        <w:shd w:val="clear" w:fill="FFFFFF"/>
        <w:spacing w:before="220" w:after="220"/>
        <w:ind w:left="0" w:hanging="360"/>
        <w:jc w:val="both"/>
        <w:rPr>
          <w:rFonts w:hint="default" w:ascii="Times New Roman" w:hAnsi="Times New Roman" w:eastAsia="Verdana" w:cs="Times New Roman"/>
          <w:sz w:val="23"/>
          <w:szCs w:val="23"/>
          <w:highlight w:val="white"/>
        </w:rPr>
      </w:pPr>
      <w:r>
        <w:rPr>
          <w:rFonts w:hint="default" w:ascii="Times New Roman" w:hAnsi="Times New Roman" w:eastAsia="Verdana" w:cs="Times New Roman"/>
          <w:sz w:val="23"/>
          <w:szCs w:val="23"/>
          <w:highlight w:val="white"/>
          <w:rtl w:val="0"/>
        </w:rPr>
        <w:t xml:space="preserve">               </w:t>
      </w:r>
      <w:r>
        <w:rPr>
          <w:rFonts w:hint="default" w:ascii="Times New Roman" w:hAnsi="Times New Roman" w:eastAsia="Verdana" w:cs="Times New Roman"/>
          <w:b/>
          <w:sz w:val="24"/>
          <w:szCs w:val="24"/>
          <w:highlight w:val="white"/>
          <w:rtl w:val="0"/>
        </w:rPr>
        <w:t xml:space="preserve"> Inline</w:t>
      </w:r>
      <w:r>
        <w:rPr>
          <w:rFonts w:hint="default" w:ascii="Times New Roman" w:hAnsi="Times New Roman" w:eastAsia="Verdana" w:cs="Times New Roman"/>
          <w:sz w:val="23"/>
          <w:szCs w:val="23"/>
          <w:highlight w:val="white"/>
          <w:rtl w:val="0"/>
        </w:rPr>
        <w:t xml:space="preserve"> - by using the </w:t>
      </w:r>
      <w:r>
        <w:rPr>
          <w:rFonts w:hint="default" w:ascii="Times New Roman" w:hAnsi="Times New Roman" w:eastAsia="Courier New" w:cs="Times New Roman"/>
          <w:color w:val="DC143C"/>
          <w:sz w:val="24"/>
          <w:szCs w:val="24"/>
          <w:highlight w:val="white"/>
          <w:rtl w:val="0"/>
        </w:rPr>
        <w:t>style</w:t>
      </w:r>
      <w:r>
        <w:rPr>
          <w:rFonts w:hint="default" w:ascii="Times New Roman" w:hAnsi="Times New Roman" w:eastAsia="Verdana" w:cs="Times New Roman"/>
          <w:sz w:val="23"/>
          <w:szCs w:val="23"/>
          <w:highlight w:val="white"/>
          <w:rtl w:val="0"/>
        </w:rPr>
        <w:t xml:space="preserve"> attribute inside HTML elements</w:t>
      </w:r>
    </w:p>
    <w:p>
      <w:pPr>
        <w:shd w:val="clear" w:fill="FFFFFF"/>
        <w:spacing w:before="220" w:after="220"/>
        <w:ind w:left="0" w:hanging="360"/>
        <w:jc w:val="both"/>
        <w:rPr>
          <w:rFonts w:hint="default" w:ascii="Times New Roman" w:hAnsi="Times New Roman" w:eastAsia="Verdana" w:cs="Times New Roman"/>
          <w:sz w:val="23"/>
          <w:szCs w:val="23"/>
          <w:highlight w:val="white"/>
        </w:rPr>
      </w:pPr>
      <w:r>
        <w:rPr>
          <w:rFonts w:hint="default" w:ascii="Times New Roman" w:hAnsi="Times New Roman" w:eastAsia="Verdana" w:cs="Times New Roman"/>
          <w:sz w:val="23"/>
          <w:szCs w:val="23"/>
          <w:highlight w:val="white"/>
          <w:rtl w:val="0"/>
        </w:rPr>
        <w:t xml:space="preserve">                </w:t>
      </w:r>
      <w:r>
        <w:rPr>
          <w:rFonts w:hint="default" w:ascii="Times New Roman" w:hAnsi="Times New Roman" w:eastAsia="Verdana" w:cs="Times New Roman"/>
          <w:b/>
          <w:sz w:val="24"/>
          <w:szCs w:val="24"/>
          <w:highlight w:val="white"/>
          <w:rtl w:val="0"/>
        </w:rPr>
        <w:t>Internal</w:t>
      </w:r>
      <w:r>
        <w:rPr>
          <w:rFonts w:hint="default" w:ascii="Times New Roman" w:hAnsi="Times New Roman" w:eastAsia="Verdana" w:cs="Times New Roman"/>
          <w:sz w:val="23"/>
          <w:szCs w:val="23"/>
          <w:highlight w:val="white"/>
          <w:rtl w:val="0"/>
        </w:rPr>
        <w:t xml:space="preserve"> - by using a </w:t>
      </w:r>
      <w:r>
        <w:rPr>
          <w:rFonts w:hint="default" w:ascii="Times New Roman" w:hAnsi="Times New Roman" w:eastAsia="Courier New" w:cs="Times New Roman"/>
          <w:color w:val="DC143C"/>
          <w:sz w:val="24"/>
          <w:szCs w:val="24"/>
          <w:highlight w:val="white"/>
          <w:rtl w:val="0"/>
        </w:rPr>
        <w:t>&lt;style&gt;</w:t>
      </w:r>
      <w:r>
        <w:rPr>
          <w:rFonts w:hint="default" w:ascii="Times New Roman" w:hAnsi="Times New Roman" w:eastAsia="Verdana" w:cs="Times New Roman"/>
          <w:sz w:val="23"/>
          <w:szCs w:val="23"/>
          <w:highlight w:val="white"/>
          <w:rtl w:val="0"/>
        </w:rPr>
        <w:t xml:space="preserve"> element in the </w:t>
      </w:r>
      <w:r>
        <w:rPr>
          <w:rFonts w:hint="default" w:ascii="Times New Roman" w:hAnsi="Times New Roman" w:eastAsia="Courier New" w:cs="Times New Roman"/>
          <w:color w:val="DC143C"/>
          <w:sz w:val="24"/>
          <w:szCs w:val="24"/>
          <w:highlight w:val="white"/>
          <w:rtl w:val="0"/>
        </w:rPr>
        <w:t>&lt;head&gt;</w:t>
      </w:r>
      <w:r>
        <w:rPr>
          <w:rFonts w:hint="default" w:ascii="Times New Roman" w:hAnsi="Times New Roman" w:eastAsia="Verdana" w:cs="Times New Roman"/>
          <w:sz w:val="23"/>
          <w:szCs w:val="23"/>
          <w:highlight w:val="white"/>
          <w:rtl w:val="0"/>
        </w:rPr>
        <w:t xml:space="preserve"> section</w:t>
      </w:r>
    </w:p>
    <w:p>
      <w:pPr>
        <w:shd w:val="clear" w:fill="FFFFFF"/>
        <w:spacing w:before="220" w:after="220"/>
        <w:ind w:left="0" w:hanging="360"/>
        <w:jc w:val="both"/>
        <w:rPr>
          <w:rFonts w:hint="default" w:ascii="Times New Roman" w:hAnsi="Times New Roman" w:eastAsia="Verdana" w:cs="Times New Roman"/>
          <w:sz w:val="23"/>
          <w:szCs w:val="23"/>
          <w:highlight w:val="white"/>
        </w:rPr>
      </w:pPr>
      <w:r>
        <w:rPr>
          <w:rFonts w:hint="default" w:ascii="Times New Roman" w:hAnsi="Times New Roman" w:eastAsia="Verdana" w:cs="Times New Roman"/>
          <w:sz w:val="23"/>
          <w:szCs w:val="23"/>
          <w:highlight w:val="white"/>
          <w:rtl w:val="0"/>
        </w:rPr>
        <w:t xml:space="preserve">                </w:t>
      </w:r>
      <w:r>
        <w:rPr>
          <w:rFonts w:hint="default" w:ascii="Times New Roman" w:hAnsi="Times New Roman" w:eastAsia="Verdana" w:cs="Times New Roman"/>
          <w:b/>
          <w:sz w:val="24"/>
          <w:szCs w:val="24"/>
          <w:highlight w:val="white"/>
          <w:rtl w:val="0"/>
        </w:rPr>
        <w:t xml:space="preserve">External </w:t>
      </w:r>
      <w:r>
        <w:rPr>
          <w:rFonts w:hint="default" w:ascii="Times New Roman" w:hAnsi="Times New Roman" w:eastAsia="Verdana" w:cs="Times New Roman"/>
          <w:sz w:val="23"/>
          <w:szCs w:val="23"/>
          <w:highlight w:val="white"/>
          <w:rtl w:val="0"/>
        </w:rPr>
        <w:t xml:space="preserve">- by using a </w:t>
      </w:r>
      <w:r>
        <w:rPr>
          <w:rFonts w:hint="default" w:ascii="Times New Roman" w:hAnsi="Times New Roman" w:eastAsia="Courier New" w:cs="Times New Roman"/>
          <w:color w:val="DC143C"/>
          <w:sz w:val="24"/>
          <w:szCs w:val="24"/>
          <w:highlight w:val="white"/>
          <w:rtl w:val="0"/>
        </w:rPr>
        <w:t>&lt;link&gt;</w:t>
      </w:r>
      <w:r>
        <w:rPr>
          <w:rFonts w:hint="default" w:ascii="Times New Roman" w:hAnsi="Times New Roman" w:eastAsia="Verdana" w:cs="Times New Roman"/>
          <w:sz w:val="23"/>
          <w:szCs w:val="23"/>
          <w:highlight w:val="white"/>
          <w:rtl w:val="0"/>
        </w:rPr>
        <w:t xml:space="preserve"> element to link to an external CSS file</w:t>
      </w: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INLINE CSS: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sz w:val="24"/>
          <w:szCs w:val="24"/>
          <w:highlight w:val="white"/>
          <w:rtl w:val="0"/>
        </w:rPr>
        <w:t xml:space="preserve">An inline CSS is used to apply a unique style to a single HTML element.It uses the </w:t>
      </w:r>
      <w:r>
        <w:rPr>
          <w:rFonts w:hint="default" w:ascii="Times New Roman" w:hAnsi="Times New Roman" w:eastAsia="Verdana" w:cs="Times New Roman"/>
          <w:color w:val="DC143C"/>
          <w:sz w:val="24"/>
          <w:szCs w:val="24"/>
          <w:highlight w:val="white"/>
          <w:rtl w:val="0"/>
        </w:rPr>
        <w:t>style</w:t>
      </w:r>
      <w:r>
        <w:rPr>
          <w:rFonts w:hint="default" w:ascii="Times New Roman" w:hAnsi="Times New Roman" w:eastAsia="Verdana" w:cs="Times New Roman"/>
          <w:sz w:val="24"/>
          <w:szCs w:val="24"/>
          <w:highlight w:val="white"/>
          <w:rtl w:val="0"/>
        </w:rPr>
        <w:t xml:space="preserve"> attribute of an HTML element. Here is an example sets the text color of the </w:t>
      </w:r>
      <w:r>
        <w:rPr>
          <w:rFonts w:hint="default" w:ascii="Times New Roman" w:hAnsi="Times New Roman" w:eastAsia="Verdana" w:cs="Times New Roman"/>
          <w:color w:val="DC143C"/>
          <w:sz w:val="24"/>
          <w:szCs w:val="24"/>
          <w:highlight w:val="white"/>
          <w:rtl w:val="0"/>
        </w:rPr>
        <w:t>&lt;h1&gt;</w:t>
      </w:r>
      <w:r>
        <w:rPr>
          <w:rFonts w:hint="default" w:ascii="Times New Roman" w:hAnsi="Times New Roman" w:eastAsia="Verdana" w:cs="Times New Roman"/>
          <w:sz w:val="24"/>
          <w:szCs w:val="24"/>
          <w:highlight w:val="white"/>
          <w:rtl w:val="0"/>
        </w:rPr>
        <w:t xml:space="preserve"> element to blue, and the text color of the </w:t>
      </w:r>
      <w:r>
        <w:rPr>
          <w:rFonts w:hint="default" w:ascii="Times New Roman" w:hAnsi="Times New Roman" w:eastAsia="Verdana" w:cs="Times New Roman"/>
          <w:color w:val="DC143C"/>
          <w:sz w:val="24"/>
          <w:szCs w:val="24"/>
          <w:highlight w:val="white"/>
          <w:rtl w:val="0"/>
        </w:rPr>
        <w:t>&lt;p&gt;</w:t>
      </w:r>
      <w:r>
        <w:rPr>
          <w:rFonts w:hint="default" w:ascii="Times New Roman" w:hAnsi="Times New Roman" w:eastAsia="Verdana" w:cs="Times New Roman"/>
          <w:sz w:val="24"/>
          <w:szCs w:val="24"/>
          <w:highlight w:val="white"/>
          <w:rtl w:val="0"/>
        </w:rPr>
        <w:t xml:space="preserve"> element to red</w:t>
      </w:r>
    </w:p>
    <w:p>
      <w:pPr>
        <w:ind w:hanging="360"/>
        <w:jc w:val="both"/>
        <w:rPr>
          <w:rFonts w:hint="default" w:ascii="Times New Roman" w:hAnsi="Times New Roman" w:eastAsia="Courier New" w:cs="Times New Roman"/>
          <w:b/>
          <w:color w:val="0000CD"/>
          <w:sz w:val="24"/>
          <w:szCs w:val="24"/>
          <w:highlight w:val="white"/>
        </w:rPr>
      </w:pPr>
      <w:r>
        <w:rPr>
          <w:rFonts w:hint="default" w:ascii="Times New Roman" w:hAnsi="Times New Roman" w:eastAsia="Verdana" w:cs="Times New Roman"/>
          <w:b/>
          <w:sz w:val="23"/>
          <w:szCs w:val="23"/>
          <w:highlight w:val="white"/>
          <w:rtl w:val="0"/>
        </w:rPr>
        <w:t xml:space="preserve">   </w:t>
      </w:r>
      <w:r>
        <w:rPr>
          <w:rFonts w:hint="default" w:ascii="Times New Roman" w:hAnsi="Times New Roman" w:eastAsia="Verdana" w:cs="Times New Roman"/>
          <w:b/>
          <w:sz w:val="24"/>
          <w:szCs w:val="24"/>
          <w:highlight w:val="white"/>
          <w:rtl w:val="0"/>
        </w:rPr>
        <w:t xml:space="preserve">  EX:</w:t>
      </w:r>
      <w:r>
        <w:rPr>
          <w:rFonts w:hint="default" w:ascii="Times New Roman" w:hAnsi="Times New Roman" w:eastAsia="Courier New" w:cs="Times New Roman"/>
          <w:b/>
          <w:color w:val="0000CD"/>
          <w:sz w:val="24"/>
          <w:szCs w:val="24"/>
          <w:highlight w:val="white"/>
          <w:rtl w:val="0"/>
        </w:rPr>
        <w:t>&lt;</w:t>
      </w:r>
      <w:r>
        <w:rPr>
          <w:rFonts w:hint="default" w:ascii="Times New Roman" w:hAnsi="Times New Roman" w:eastAsia="Courier New" w:cs="Times New Roman"/>
          <w:b/>
          <w:color w:val="A52A2A"/>
          <w:sz w:val="24"/>
          <w:szCs w:val="24"/>
          <w:highlight w:val="white"/>
          <w:rtl w:val="0"/>
        </w:rPr>
        <w:t>h1</w:t>
      </w:r>
      <w:r>
        <w:rPr>
          <w:rFonts w:hint="default" w:ascii="Times New Roman" w:hAnsi="Times New Roman" w:eastAsia="Courier New" w:cs="Times New Roman"/>
          <w:b/>
          <w:color w:val="FF0000"/>
          <w:sz w:val="24"/>
          <w:szCs w:val="24"/>
          <w:highlight w:val="white"/>
          <w:rtl w:val="0"/>
        </w:rPr>
        <w:t xml:space="preserve"> style</w:t>
      </w:r>
      <w:r>
        <w:rPr>
          <w:rFonts w:hint="default" w:ascii="Times New Roman" w:hAnsi="Times New Roman" w:eastAsia="Courier New" w:cs="Times New Roman"/>
          <w:b/>
          <w:color w:val="0000CD"/>
          <w:sz w:val="24"/>
          <w:szCs w:val="24"/>
          <w:highlight w:val="white"/>
          <w:rtl w:val="0"/>
        </w:rPr>
        <w:t>="color:blue;"&gt;</w:t>
      </w:r>
      <w:r>
        <w:rPr>
          <w:rFonts w:hint="default" w:ascii="Times New Roman" w:hAnsi="Times New Roman" w:eastAsia="Courier New" w:cs="Times New Roman"/>
          <w:b/>
          <w:sz w:val="24"/>
          <w:szCs w:val="24"/>
          <w:highlight w:val="white"/>
          <w:rtl w:val="0"/>
        </w:rPr>
        <w:t>A Blue Heading</w:t>
      </w:r>
      <w:r>
        <w:rPr>
          <w:rFonts w:hint="default" w:ascii="Times New Roman" w:hAnsi="Times New Roman" w:eastAsia="Courier New" w:cs="Times New Roman"/>
          <w:b/>
          <w:color w:val="0000CD"/>
          <w:sz w:val="24"/>
          <w:szCs w:val="24"/>
          <w:highlight w:val="white"/>
          <w:rtl w:val="0"/>
        </w:rPr>
        <w:t>&lt;</w:t>
      </w:r>
      <w:r>
        <w:rPr>
          <w:rFonts w:hint="default" w:ascii="Times New Roman" w:hAnsi="Times New Roman" w:eastAsia="Courier New" w:cs="Times New Roman"/>
          <w:b/>
          <w:color w:val="A52A2A"/>
          <w:sz w:val="24"/>
          <w:szCs w:val="24"/>
          <w:highlight w:val="white"/>
          <w:rtl w:val="0"/>
        </w:rPr>
        <w:t>/h1</w:t>
      </w:r>
      <w:r>
        <w:rPr>
          <w:rFonts w:hint="default" w:ascii="Times New Roman" w:hAnsi="Times New Roman" w:eastAsia="Courier New" w:cs="Times New Roman"/>
          <w:b/>
          <w:color w:val="0000CD"/>
          <w:sz w:val="24"/>
          <w:szCs w:val="24"/>
          <w:highlight w:val="white"/>
          <w:rtl w:val="0"/>
        </w:rPr>
        <w:t>&gt;</w:t>
      </w:r>
    </w:p>
    <w:p>
      <w:pPr>
        <w:ind w:hanging="360"/>
        <w:jc w:val="both"/>
        <w:rPr>
          <w:rFonts w:hint="default" w:ascii="Times New Roman" w:hAnsi="Times New Roman" w:eastAsia="Courier New" w:cs="Times New Roman"/>
          <w:b/>
          <w:color w:val="0000CD"/>
          <w:sz w:val="24"/>
          <w:szCs w:val="24"/>
          <w:highlight w:val="white"/>
        </w:rPr>
      </w:pPr>
      <w:r>
        <w:rPr>
          <w:rFonts w:hint="default" w:ascii="Times New Roman" w:hAnsi="Times New Roman" w:eastAsia="Courier New" w:cs="Times New Roman"/>
          <w:b/>
          <w:color w:val="0000CD"/>
          <w:sz w:val="24"/>
          <w:szCs w:val="24"/>
          <w:highlight w:val="white"/>
          <w:rtl w:val="0"/>
        </w:rPr>
        <w:t xml:space="preserve">      &lt;</w:t>
      </w:r>
      <w:r>
        <w:rPr>
          <w:rFonts w:hint="default" w:ascii="Times New Roman" w:hAnsi="Times New Roman" w:eastAsia="Courier New" w:cs="Times New Roman"/>
          <w:b/>
          <w:color w:val="A52A2A"/>
          <w:sz w:val="24"/>
          <w:szCs w:val="24"/>
          <w:highlight w:val="white"/>
          <w:rtl w:val="0"/>
        </w:rPr>
        <w:t>p</w:t>
      </w:r>
      <w:r>
        <w:rPr>
          <w:rFonts w:hint="default" w:ascii="Times New Roman" w:hAnsi="Times New Roman" w:eastAsia="Courier New" w:cs="Times New Roman"/>
          <w:b/>
          <w:color w:val="FF0000"/>
          <w:sz w:val="24"/>
          <w:szCs w:val="24"/>
          <w:highlight w:val="white"/>
          <w:rtl w:val="0"/>
        </w:rPr>
        <w:t xml:space="preserve"> style</w:t>
      </w:r>
      <w:r>
        <w:rPr>
          <w:rFonts w:hint="default" w:ascii="Times New Roman" w:hAnsi="Times New Roman" w:eastAsia="Courier New" w:cs="Times New Roman"/>
          <w:b/>
          <w:color w:val="0000CD"/>
          <w:sz w:val="24"/>
          <w:szCs w:val="24"/>
          <w:highlight w:val="white"/>
          <w:rtl w:val="0"/>
        </w:rPr>
        <w:t>="color:red;"&gt;A red paragraph.&lt;</w:t>
      </w:r>
      <w:r>
        <w:rPr>
          <w:rFonts w:hint="default" w:ascii="Times New Roman" w:hAnsi="Times New Roman" w:eastAsia="Courier New" w:cs="Times New Roman"/>
          <w:b/>
          <w:color w:val="A52A2A"/>
          <w:sz w:val="24"/>
          <w:szCs w:val="24"/>
          <w:highlight w:val="white"/>
          <w:rtl w:val="0"/>
        </w:rPr>
        <w:t>/p</w:t>
      </w:r>
      <w:r>
        <w:rPr>
          <w:rFonts w:hint="default" w:ascii="Times New Roman" w:hAnsi="Times New Roman" w:eastAsia="Courier New" w:cs="Times New Roman"/>
          <w:b/>
          <w:color w:val="0000CD"/>
          <w:sz w:val="24"/>
          <w:szCs w:val="24"/>
          <w:highlight w:val="white"/>
          <w:rtl w:val="0"/>
        </w:rPr>
        <w:t>&gt;</w:t>
      </w:r>
    </w:p>
    <w:p>
      <w:pPr>
        <w:ind w:hanging="360"/>
        <w:jc w:val="both"/>
        <w:rPr>
          <w:rFonts w:hint="default" w:ascii="Times New Roman" w:hAnsi="Times New Roman" w:eastAsia="Courier New" w:cs="Times New Roman"/>
          <w:b/>
          <w:color w:val="0000CD"/>
          <w:sz w:val="24"/>
          <w:szCs w:val="24"/>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INTERNAL CSS:</w:t>
      </w:r>
    </w:p>
    <w:p>
      <w:pPr>
        <w:ind w:hanging="360"/>
        <w:jc w:val="both"/>
        <w:rPr>
          <w:rFonts w:hint="default" w:ascii="Times New Roman" w:hAnsi="Times New Roman" w:eastAsia="Verdana" w:cs="Times New Roman"/>
          <w:sz w:val="24"/>
          <w:szCs w:val="24"/>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sz w:val="24"/>
          <w:szCs w:val="24"/>
          <w:highlight w:val="white"/>
          <w:rtl w:val="0"/>
        </w:rPr>
        <w:t xml:space="preserve">An internal CSS is used to define a style for a single HTML page.It is defined in the </w:t>
      </w:r>
      <w:r>
        <w:rPr>
          <w:rFonts w:hint="default" w:ascii="Times New Roman" w:hAnsi="Times New Roman" w:eastAsia="Verdana" w:cs="Times New Roman"/>
          <w:color w:val="DC143C"/>
          <w:sz w:val="24"/>
          <w:szCs w:val="24"/>
          <w:highlight w:val="white"/>
          <w:rtl w:val="0"/>
        </w:rPr>
        <w:t>&lt;head&gt;</w:t>
      </w:r>
      <w:r>
        <w:rPr>
          <w:rFonts w:hint="default" w:ascii="Times New Roman" w:hAnsi="Times New Roman" w:eastAsia="Verdana" w:cs="Times New Roman"/>
          <w:sz w:val="24"/>
          <w:szCs w:val="24"/>
          <w:highlight w:val="white"/>
          <w:rtl w:val="0"/>
        </w:rPr>
        <w:t xml:space="preserve"> section of an HTML page, within a </w:t>
      </w:r>
      <w:r>
        <w:rPr>
          <w:rFonts w:hint="default" w:ascii="Times New Roman" w:hAnsi="Times New Roman" w:eastAsia="Verdana" w:cs="Times New Roman"/>
          <w:color w:val="DC143C"/>
          <w:sz w:val="24"/>
          <w:szCs w:val="24"/>
          <w:highlight w:val="white"/>
          <w:rtl w:val="0"/>
        </w:rPr>
        <w:t>&lt;style&gt;</w:t>
      </w:r>
      <w:r>
        <w:rPr>
          <w:rFonts w:hint="default" w:ascii="Times New Roman" w:hAnsi="Times New Roman" w:eastAsia="Verdana" w:cs="Times New Roman"/>
          <w:sz w:val="24"/>
          <w:szCs w:val="24"/>
          <w:highlight w:val="white"/>
          <w:rtl w:val="0"/>
        </w:rPr>
        <w:t xml:space="preserve"> element.The following example sets the text color of ALL the </w:t>
      </w:r>
      <w:r>
        <w:rPr>
          <w:rFonts w:hint="default" w:ascii="Times New Roman" w:hAnsi="Times New Roman" w:eastAsia="Verdana" w:cs="Times New Roman"/>
          <w:color w:val="DC143C"/>
          <w:sz w:val="24"/>
          <w:szCs w:val="24"/>
          <w:highlight w:val="white"/>
          <w:rtl w:val="0"/>
        </w:rPr>
        <w:t>&lt;h1&gt;</w:t>
      </w:r>
      <w:r>
        <w:rPr>
          <w:rFonts w:hint="default" w:ascii="Times New Roman" w:hAnsi="Times New Roman" w:eastAsia="Verdana" w:cs="Times New Roman"/>
          <w:sz w:val="24"/>
          <w:szCs w:val="24"/>
          <w:highlight w:val="white"/>
          <w:rtl w:val="0"/>
        </w:rPr>
        <w:t xml:space="preserve"> elements (on that page) to blue, and the text color of ALL the </w:t>
      </w:r>
      <w:r>
        <w:rPr>
          <w:rFonts w:hint="default" w:ascii="Times New Roman" w:hAnsi="Times New Roman" w:eastAsia="Verdana" w:cs="Times New Roman"/>
          <w:color w:val="DC143C"/>
          <w:sz w:val="24"/>
          <w:szCs w:val="24"/>
          <w:highlight w:val="white"/>
          <w:rtl w:val="0"/>
        </w:rPr>
        <w:t>&lt;p&gt;</w:t>
      </w:r>
      <w:r>
        <w:rPr>
          <w:rFonts w:hint="default" w:ascii="Times New Roman" w:hAnsi="Times New Roman" w:eastAsia="Verdana" w:cs="Times New Roman"/>
          <w:sz w:val="24"/>
          <w:szCs w:val="24"/>
          <w:highlight w:val="white"/>
          <w:rtl w:val="0"/>
        </w:rPr>
        <w:t xml:space="preserve"> elements to red. In addition, the page will be displayed with a "powder blue" background color</w:t>
      </w:r>
    </w:p>
    <w:p>
      <w:pPr>
        <w:ind w:hanging="360"/>
        <w:jc w:val="both"/>
        <w:rPr>
          <w:rFonts w:hint="default" w:ascii="Times New Roman" w:hAnsi="Times New Roman" w:eastAsia="Courier New" w:cs="Times New Roman"/>
          <w:b/>
          <w:color w:val="0000CD"/>
          <w:sz w:val="24"/>
          <w:szCs w:val="24"/>
          <w:highlight w:val="white"/>
        </w:rPr>
      </w:pPr>
      <w:r>
        <w:rPr>
          <w:rFonts w:hint="default" w:ascii="Times New Roman" w:hAnsi="Times New Roman" w:eastAsia="Courier New" w:cs="Times New Roman"/>
          <w:b/>
          <w:color w:val="0000CD"/>
          <w:sz w:val="24"/>
          <w:szCs w:val="24"/>
          <w:highlight w:val="white"/>
          <w:rtl w:val="0"/>
        </w:rPr>
        <w:t xml:space="preserve">   </w:t>
      </w:r>
    </w:p>
    <w:p>
      <w:pPr>
        <w:ind w:hanging="360"/>
        <w:jc w:val="both"/>
        <w:rPr>
          <w:rFonts w:hint="default" w:ascii="Times New Roman" w:hAnsi="Times New Roman" w:eastAsia="Courier New" w:cs="Times New Roman"/>
          <w:b/>
          <w:color w:val="0000CD"/>
          <w:sz w:val="23"/>
          <w:szCs w:val="23"/>
          <w:highlight w:val="white"/>
        </w:rPr>
      </w:pPr>
      <w:r>
        <w:rPr>
          <w:rFonts w:hint="default" w:ascii="Times New Roman" w:hAnsi="Times New Roman" w:eastAsia="Verdana" w:cs="Times New Roman"/>
          <w:b/>
          <w:sz w:val="24"/>
          <w:szCs w:val="24"/>
          <w:highlight w:val="white"/>
          <w:rtl w:val="0"/>
        </w:rPr>
        <w:t xml:space="preserve">      EX:</w:t>
      </w:r>
      <w:r>
        <w:rPr>
          <w:rFonts w:hint="default" w:ascii="Times New Roman" w:hAnsi="Times New Roman" w:eastAsia="Courier New" w:cs="Times New Roman"/>
          <w:b/>
          <w:color w:val="0000CD"/>
          <w:sz w:val="23"/>
          <w:szCs w:val="23"/>
          <w:highlight w:val="white"/>
          <w:rtl w:val="0"/>
        </w:rPr>
        <w:t>&lt;</w:t>
      </w:r>
      <w:r>
        <w:rPr>
          <w:rFonts w:hint="default" w:ascii="Times New Roman" w:hAnsi="Times New Roman" w:eastAsia="Courier New" w:cs="Times New Roman"/>
          <w:b/>
          <w:color w:val="A52A2A"/>
          <w:sz w:val="23"/>
          <w:szCs w:val="23"/>
          <w:highlight w:val="white"/>
          <w:rtl w:val="0"/>
        </w:rPr>
        <w:t>head</w:t>
      </w:r>
      <w:r>
        <w:rPr>
          <w:rFonts w:hint="default" w:ascii="Times New Roman" w:hAnsi="Times New Roman" w:eastAsia="Courier New" w:cs="Times New Roman"/>
          <w:b/>
          <w:color w:val="0000CD"/>
          <w:sz w:val="23"/>
          <w:szCs w:val="23"/>
          <w:highlight w:val="white"/>
          <w:rtl w:val="0"/>
        </w:rPr>
        <w:t>&gt;</w:t>
      </w:r>
    </w:p>
    <w:p>
      <w:pPr>
        <w:ind w:hanging="360"/>
        <w:jc w:val="both"/>
        <w:rPr>
          <w:rFonts w:hint="default" w:ascii="Times New Roman" w:hAnsi="Times New Roman" w:eastAsia="Courier New" w:cs="Times New Roman"/>
          <w:b/>
          <w:color w:val="0000CD"/>
          <w:sz w:val="23"/>
          <w:szCs w:val="23"/>
          <w:highlight w:val="white"/>
        </w:rPr>
      </w:pPr>
      <w:r>
        <w:rPr>
          <w:rFonts w:hint="default" w:ascii="Times New Roman" w:hAnsi="Times New Roman" w:eastAsia="Courier New" w:cs="Times New Roman"/>
          <w:b/>
          <w:color w:val="0000CD"/>
          <w:sz w:val="23"/>
          <w:szCs w:val="23"/>
          <w:highlight w:val="white"/>
          <w:rtl w:val="0"/>
        </w:rPr>
        <w:t xml:space="preserve">      &lt;</w:t>
      </w:r>
      <w:r>
        <w:rPr>
          <w:rFonts w:hint="default" w:ascii="Times New Roman" w:hAnsi="Times New Roman" w:eastAsia="Courier New" w:cs="Times New Roman"/>
          <w:b/>
          <w:color w:val="A52A2A"/>
          <w:sz w:val="23"/>
          <w:szCs w:val="23"/>
          <w:highlight w:val="white"/>
          <w:rtl w:val="0"/>
        </w:rPr>
        <w:t>style</w:t>
      </w:r>
      <w:r>
        <w:rPr>
          <w:rFonts w:hint="default" w:ascii="Times New Roman" w:hAnsi="Times New Roman" w:eastAsia="Courier New" w:cs="Times New Roman"/>
          <w:b/>
          <w:color w:val="0000CD"/>
          <w:sz w:val="23"/>
          <w:szCs w:val="23"/>
          <w:highlight w:val="white"/>
          <w:rtl w:val="0"/>
        </w:rPr>
        <w:t>&gt;</w:t>
      </w:r>
    </w:p>
    <w:p>
      <w:pPr>
        <w:ind w:left="630" w:hanging="360"/>
        <w:jc w:val="both"/>
        <w:rPr>
          <w:rFonts w:hint="default" w:ascii="Times New Roman" w:hAnsi="Times New Roman" w:eastAsia="Courier New" w:cs="Times New Roman"/>
          <w:b/>
          <w:sz w:val="23"/>
          <w:szCs w:val="23"/>
          <w:highlight w:val="white"/>
        </w:rPr>
      </w:pPr>
      <w:r>
        <w:rPr>
          <w:rFonts w:hint="default" w:ascii="Times New Roman" w:hAnsi="Times New Roman" w:eastAsia="Courier New" w:cs="Times New Roman"/>
          <w:b/>
          <w:color w:val="A52A2A"/>
          <w:sz w:val="23"/>
          <w:szCs w:val="23"/>
          <w:highlight w:val="white"/>
          <w:rtl w:val="0"/>
        </w:rPr>
        <w:t xml:space="preserve">  body </w:t>
      </w:r>
      <w:r>
        <w:rPr>
          <w:rFonts w:hint="default" w:ascii="Times New Roman" w:hAnsi="Times New Roman" w:eastAsia="Courier New" w:cs="Times New Roman"/>
          <w:b/>
          <w:sz w:val="23"/>
          <w:szCs w:val="23"/>
          <w:highlight w:val="white"/>
          <w:rtl w:val="0"/>
        </w:rPr>
        <w:t>{</w:t>
      </w:r>
      <w:r>
        <w:rPr>
          <w:rFonts w:hint="default" w:ascii="Times New Roman" w:hAnsi="Times New Roman" w:eastAsia="Courier New" w:cs="Times New Roman"/>
          <w:b/>
          <w:color w:val="FF0000"/>
          <w:sz w:val="23"/>
          <w:szCs w:val="23"/>
          <w:highlight w:val="white"/>
          <w:rtl w:val="0"/>
        </w:rPr>
        <w:t>background-color</w:t>
      </w:r>
      <w:r>
        <w:rPr>
          <w:rFonts w:hint="default" w:ascii="Times New Roman" w:hAnsi="Times New Roman" w:eastAsia="Courier New" w:cs="Times New Roman"/>
          <w:b/>
          <w:sz w:val="23"/>
          <w:szCs w:val="23"/>
          <w:highlight w:val="white"/>
          <w:rtl w:val="0"/>
        </w:rPr>
        <w:t>:</w:t>
      </w:r>
      <w:r>
        <w:rPr>
          <w:rFonts w:hint="default" w:ascii="Times New Roman" w:hAnsi="Times New Roman" w:eastAsia="Courier New" w:cs="Times New Roman"/>
          <w:b/>
          <w:color w:val="0000CD"/>
          <w:sz w:val="23"/>
          <w:szCs w:val="23"/>
          <w:highlight w:val="white"/>
          <w:rtl w:val="0"/>
        </w:rPr>
        <w:t xml:space="preserve"> powderblue</w:t>
      </w:r>
      <w:r>
        <w:rPr>
          <w:rFonts w:hint="default" w:ascii="Times New Roman" w:hAnsi="Times New Roman" w:eastAsia="Courier New" w:cs="Times New Roman"/>
          <w:b/>
          <w:sz w:val="23"/>
          <w:szCs w:val="23"/>
          <w:highlight w:val="white"/>
          <w:rtl w:val="0"/>
        </w:rPr>
        <w:t>;}</w:t>
      </w:r>
    </w:p>
    <w:p>
      <w:pPr>
        <w:ind w:left="630" w:hanging="360"/>
        <w:jc w:val="both"/>
        <w:rPr>
          <w:rFonts w:hint="default" w:ascii="Times New Roman" w:hAnsi="Times New Roman" w:eastAsia="Courier New" w:cs="Times New Roman"/>
          <w:b/>
          <w:sz w:val="23"/>
          <w:szCs w:val="23"/>
          <w:highlight w:val="white"/>
        </w:rPr>
      </w:pPr>
      <w:r>
        <w:rPr>
          <w:rFonts w:hint="default" w:ascii="Times New Roman" w:hAnsi="Times New Roman" w:eastAsia="Courier New" w:cs="Times New Roman"/>
          <w:b/>
          <w:color w:val="A52A2A"/>
          <w:sz w:val="23"/>
          <w:szCs w:val="23"/>
          <w:highlight w:val="white"/>
          <w:rtl w:val="0"/>
        </w:rPr>
        <w:t xml:space="preserve">  h1   </w:t>
      </w:r>
      <w:r>
        <w:rPr>
          <w:rFonts w:hint="default" w:ascii="Times New Roman" w:hAnsi="Times New Roman" w:eastAsia="Courier New" w:cs="Times New Roman"/>
          <w:b/>
          <w:sz w:val="23"/>
          <w:szCs w:val="23"/>
          <w:highlight w:val="white"/>
          <w:rtl w:val="0"/>
        </w:rPr>
        <w:t>{</w:t>
      </w:r>
      <w:r>
        <w:rPr>
          <w:rFonts w:hint="default" w:ascii="Times New Roman" w:hAnsi="Times New Roman" w:eastAsia="Courier New" w:cs="Times New Roman"/>
          <w:b/>
          <w:color w:val="FF0000"/>
          <w:sz w:val="23"/>
          <w:szCs w:val="23"/>
          <w:highlight w:val="white"/>
          <w:rtl w:val="0"/>
        </w:rPr>
        <w:t>color</w:t>
      </w:r>
      <w:r>
        <w:rPr>
          <w:rFonts w:hint="default" w:ascii="Times New Roman" w:hAnsi="Times New Roman" w:eastAsia="Courier New" w:cs="Times New Roman"/>
          <w:b/>
          <w:sz w:val="23"/>
          <w:szCs w:val="23"/>
          <w:highlight w:val="white"/>
          <w:rtl w:val="0"/>
        </w:rPr>
        <w:t>:</w:t>
      </w:r>
      <w:r>
        <w:rPr>
          <w:rFonts w:hint="default" w:ascii="Times New Roman" w:hAnsi="Times New Roman" w:eastAsia="Courier New" w:cs="Times New Roman"/>
          <w:b/>
          <w:color w:val="0000CD"/>
          <w:sz w:val="23"/>
          <w:szCs w:val="23"/>
          <w:highlight w:val="white"/>
          <w:rtl w:val="0"/>
        </w:rPr>
        <w:t xml:space="preserve"> blue</w:t>
      </w:r>
      <w:r>
        <w:rPr>
          <w:rFonts w:hint="default" w:ascii="Times New Roman" w:hAnsi="Times New Roman" w:eastAsia="Courier New" w:cs="Times New Roman"/>
          <w:b/>
          <w:sz w:val="23"/>
          <w:szCs w:val="23"/>
          <w:highlight w:val="white"/>
          <w:rtl w:val="0"/>
        </w:rPr>
        <w:t>;}</w:t>
      </w:r>
    </w:p>
    <w:p>
      <w:pPr>
        <w:ind w:left="630" w:hanging="360"/>
        <w:jc w:val="both"/>
        <w:rPr>
          <w:rFonts w:hint="default" w:ascii="Times New Roman" w:hAnsi="Times New Roman" w:eastAsia="Courier New" w:cs="Times New Roman"/>
          <w:b/>
          <w:sz w:val="23"/>
          <w:szCs w:val="23"/>
          <w:highlight w:val="white"/>
        </w:rPr>
      </w:pPr>
      <w:r>
        <w:rPr>
          <w:rFonts w:hint="default" w:ascii="Times New Roman" w:hAnsi="Times New Roman" w:eastAsia="Courier New" w:cs="Times New Roman"/>
          <w:b/>
          <w:color w:val="A52A2A"/>
          <w:sz w:val="23"/>
          <w:szCs w:val="23"/>
          <w:highlight w:val="white"/>
          <w:rtl w:val="0"/>
        </w:rPr>
        <w:t xml:space="preserve">  p    </w:t>
      </w:r>
      <w:r>
        <w:rPr>
          <w:rFonts w:hint="default" w:ascii="Times New Roman" w:hAnsi="Times New Roman" w:eastAsia="Courier New" w:cs="Times New Roman"/>
          <w:b/>
          <w:sz w:val="23"/>
          <w:szCs w:val="23"/>
          <w:highlight w:val="white"/>
          <w:rtl w:val="0"/>
        </w:rPr>
        <w:t>{</w:t>
      </w:r>
      <w:r>
        <w:rPr>
          <w:rFonts w:hint="default" w:ascii="Times New Roman" w:hAnsi="Times New Roman" w:eastAsia="Courier New" w:cs="Times New Roman"/>
          <w:b/>
          <w:color w:val="FF0000"/>
          <w:sz w:val="23"/>
          <w:szCs w:val="23"/>
          <w:highlight w:val="white"/>
          <w:rtl w:val="0"/>
        </w:rPr>
        <w:t>color</w:t>
      </w:r>
      <w:r>
        <w:rPr>
          <w:rFonts w:hint="default" w:ascii="Times New Roman" w:hAnsi="Times New Roman" w:eastAsia="Courier New" w:cs="Times New Roman"/>
          <w:b/>
          <w:sz w:val="23"/>
          <w:szCs w:val="23"/>
          <w:highlight w:val="white"/>
          <w:rtl w:val="0"/>
        </w:rPr>
        <w:t>:</w:t>
      </w:r>
      <w:r>
        <w:rPr>
          <w:rFonts w:hint="default" w:ascii="Times New Roman" w:hAnsi="Times New Roman" w:eastAsia="Courier New" w:cs="Times New Roman"/>
          <w:b/>
          <w:color w:val="0000CD"/>
          <w:sz w:val="23"/>
          <w:szCs w:val="23"/>
          <w:highlight w:val="white"/>
          <w:rtl w:val="0"/>
        </w:rPr>
        <w:t xml:space="preserve"> red</w:t>
      </w:r>
      <w:r>
        <w:rPr>
          <w:rFonts w:hint="default" w:ascii="Times New Roman" w:hAnsi="Times New Roman" w:eastAsia="Courier New" w:cs="Times New Roman"/>
          <w:b/>
          <w:sz w:val="23"/>
          <w:szCs w:val="23"/>
          <w:highlight w:val="white"/>
          <w:rtl w:val="0"/>
        </w:rPr>
        <w:t>;}</w:t>
      </w:r>
    </w:p>
    <w:p>
      <w:pPr>
        <w:ind w:left="630" w:hanging="360"/>
        <w:jc w:val="both"/>
        <w:rPr>
          <w:rFonts w:hint="default" w:ascii="Times New Roman" w:hAnsi="Times New Roman" w:eastAsia="Courier New" w:cs="Times New Roman"/>
          <w:b/>
          <w:color w:val="0000CD"/>
          <w:sz w:val="23"/>
          <w:szCs w:val="23"/>
          <w:highlight w:val="white"/>
        </w:rPr>
      </w:pPr>
      <w:r>
        <w:rPr>
          <w:rFonts w:hint="default" w:ascii="Times New Roman" w:hAnsi="Times New Roman" w:eastAsia="Courier New" w:cs="Times New Roman"/>
          <w:b/>
          <w:color w:val="0000CD"/>
          <w:sz w:val="23"/>
          <w:szCs w:val="23"/>
          <w:highlight w:val="white"/>
          <w:rtl w:val="0"/>
        </w:rPr>
        <w:t xml:space="preserve"> &lt;</w:t>
      </w:r>
      <w:r>
        <w:rPr>
          <w:rFonts w:hint="default" w:ascii="Times New Roman" w:hAnsi="Times New Roman" w:eastAsia="Courier New" w:cs="Times New Roman"/>
          <w:b/>
          <w:color w:val="A52A2A"/>
          <w:sz w:val="23"/>
          <w:szCs w:val="23"/>
          <w:highlight w:val="white"/>
          <w:rtl w:val="0"/>
        </w:rPr>
        <w:t>/style</w:t>
      </w:r>
      <w:r>
        <w:rPr>
          <w:rFonts w:hint="default" w:ascii="Times New Roman" w:hAnsi="Times New Roman" w:eastAsia="Courier New" w:cs="Times New Roman"/>
          <w:b/>
          <w:color w:val="0000CD"/>
          <w:sz w:val="23"/>
          <w:szCs w:val="23"/>
          <w:highlight w:val="white"/>
          <w:rtl w:val="0"/>
        </w:rPr>
        <w:t>&gt;</w:t>
      </w:r>
    </w:p>
    <w:p>
      <w:pPr>
        <w:ind w:left="630" w:hanging="360"/>
        <w:jc w:val="both"/>
        <w:rPr>
          <w:rFonts w:hint="default" w:ascii="Times New Roman" w:hAnsi="Times New Roman" w:eastAsia="Courier New" w:cs="Times New Roman"/>
          <w:b/>
          <w:color w:val="0000CD"/>
          <w:sz w:val="23"/>
          <w:szCs w:val="23"/>
          <w:highlight w:val="white"/>
        </w:rPr>
      </w:pPr>
      <w:r>
        <w:rPr>
          <w:rFonts w:hint="default" w:ascii="Times New Roman" w:hAnsi="Times New Roman" w:eastAsia="Courier New" w:cs="Times New Roman"/>
          <w:b/>
          <w:color w:val="0000CD"/>
          <w:sz w:val="23"/>
          <w:szCs w:val="23"/>
          <w:highlight w:val="white"/>
          <w:rtl w:val="0"/>
        </w:rPr>
        <w:t xml:space="preserve"> &lt;</w:t>
      </w:r>
      <w:r>
        <w:rPr>
          <w:rFonts w:hint="default" w:ascii="Times New Roman" w:hAnsi="Times New Roman" w:eastAsia="Courier New" w:cs="Times New Roman"/>
          <w:b/>
          <w:color w:val="A52A2A"/>
          <w:sz w:val="23"/>
          <w:szCs w:val="23"/>
          <w:highlight w:val="white"/>
          <w:rtl w:val="0"/>
        </w:rPr>
        <w:t>/head</w:t>
      </w:r>
      <w:r>
        <w:rPr>
          <w:rFonts w:hint="default" w:ascii="Times New Roman" w:hAnsi="Times New Roman" w:eastAsia="Courier New" w:cs="Times New Roman"/>
          <w:b/>
          <w:color w:val="0000CD"/>
          <w:sz w:val="23"/>
          <w:szCs w:val="23"/>
          <w:highlight w:val="white"/>
          <w:rtl w:val="0"/>
        </w:rPr>
        <w:t>&gt;</w:t>
      </w:r>
    </w:p>
    <w:p>
      <w:pPr>
        <w:ind w:hanging="360"/>
        <w:jc w:val="both"/>
        <w:rPr>
          <w:rFonts w:hint="default" w:ascii="Times New Roman" w:hAnsi="Times New Roman" w:eastAsia="Courier New" w:cs="Times New Roman"/>
          <w:b/>
          <w:color w:val="0000CD"/>
          <w:sz w:val="23"/>
          <w:szCs w:val="23"/>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EXTERNAL CSS: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highlight w:val="white"/>
          <w:rtl w:val="0"/>
        </w:rPr>
        <w:t xml:space="preserve">An external style sheet is used to define the style for many HTML pages.To use an external style sheet, add a link to it in the </w:t>
      </w:r>
      <w:r>
        <w:rPr>
          <w:rFonts w:hint="default" w:ascii="Times New Roman" w:hAnsi="Times New Roman" w:eastAsia="Verdana" w:cs="Times New Roman"/>
          <w:color w:val="DC143C"/>
          <w:sz w:val="24"/>
          <w:szCs w:val="24"/>
          <w:highlight w:val="white"/>
          <w:rtl w:val="0"/>
        </w:rPr>
        <w:t>&lt;head&gt;</w:t>
      </w:r>
      <w:r>
        <w:rPr>
          <w:rFonts w:hint="default" w:ascii="Times New Roman" w:hAnsi="Times New Roman" w:eastAsia="Verdana" w:cs="Times New Roman"/>
          <w:sz w:val="24"/>
          <w:szCs w:val="24"/>
          <w:highlight w:val="white"/>
          <w:rtl w:val="0"/>
        </w:rPr>
        <w:t xml:space="preserve"> section of each HTML page The external style sheet can be written in any text editor. The file must not contain any HTML code, and must be saved with a .css extension.</w:t>
      </w:r>
    </w:p>
    <w:p>
      <w:pPr>
        <w:ind w:hanging="360"/>
        <w:jc w:val="both"/>
        <w:rPr>
          <w:rFonts w:hint="default" w:ascii="Times New Roman" w:hAnsi="Times New Roman" w:eastAsia="Courier New" w:cs="Times New Roman"/>
          <w:b w:val="0"/>
          <w:bCs w:val="0"/>
          <w:color w:val="0000CD"/>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b w:val="0"/>
          <w:bCs w:val="0"/>
          <w:sz w:val="24"/>
          <w:szCs w:val="24"/>
          <w:highlight w:val="white"/>
          <w:rtl w:val="0"/>
        </w:rPr>
        <w:t xml:space="preserve"> EX:</w:t>
      </w:r>
      <w:r>
        <w:rPr>
          <w:rFonts w:hint="default" w:ascii="Times New Roman" w:hAnsi="Times New Roman" w:eastAsia="Courier New" w:cs="Times New Roman"/>
          <w:b w:val="0"/>
          <w:bCs w:val="0"/>
          <w:color w:val="0000CD"/>
          <w:sz w:val="24"/>
          <w:szCs w:val="24"/>
          <w:highlight w:val="white"/>
          <w:rtl w:val="0"/>
        </w:rPr>
        <w:t>&lt;</w:t>
      </w:r>
      <w:r>
        <w:rPr>
          <w:rFonts w:hint="default" w:ascii="Times New Roman" w:hAnsi="Times New Roman" w:eastAsia="Courier New" w:cs="Times New Roman"/>
          <w:b w:val="0"/>
          <w:bCs w:val="0"/>
          <w:color w:val="A52A2A"/>
          <w:sz w:val="24"/>
          <w:szCs w:val="24"/>
          <w:highlight w:val="white"/>
          <w:rtl w:val="0"/>
        </w:rPr>
        <w:t>head</w:t>
      </w:r>
      <w:r>
        <w:rPr>
          <w:rFonts w:hint="default" w:ascii="Times New Roman" w:hAnsi="Times New Roman" w:eastAsia="Courier New" w:cs="Times New Roman"/>
          <w:b w:val="0"/>
          <w:bCs w:val="0"/>
          <w:color w:val="0000CD"/>
          <w:sz w:val="24"/>
          <w:szCs w:val="24"/>
          <w:highlight w:val="white"/>
          <w:rtl w:val="0"/>
        </w:rPr>
        <w:t>&gt;</w:t>
      </w:r>
    </w:p>
    <w:p>
      <w:pPr>
        <w:ind w:hanging="360"/>
        <w:jc w:val="both"/>
        <w:rPr>
          <w:rFonts w:hint="default" w:ascii="Times New Roman" w:hAnsi="Times New Roman" w:eastAsia="Courier New" w:cs="Times New Roman"/>
          <w:b w:val="0"/>
          <w:bCs w:val="0"/>
          <w:color w:val="0000CD"/>
          <w:sz w:val="24"/>
          <w:szCs w:val="24"/>
          <w:highlight w:val="white"/>
        </w:rPr>
      </w:pPr>
      <w:r>
        <w:rPr>
          <w:rFonts w:hint="default" w:ascii="Times New Roman" w:hAnsi="Times New Roman" w:eastAsia="Courier New" w:cs="Times New Roman"/>
          <w:b w:val="0"/>
          <w:bCs w:val="0"/>
          <w:sz w:val="24"/>
          <w:szCs w:val="24"/>
          <w:highlight w:val="white"/>
          <w:rtl w:val="0"/>
        </w:rPr>
        <w:t xml:space="preserve">      </w:t>
      </w:r>
      <w:r>
        <w:rPr>
          <w:rFonts w:hint="default" w:ascii="Times New Roman" w:hAnsi="Times New Roman" w:eastAsia="Courier New" w:cs="Times New Roman"/>
          <w:b w:val="0"/>
          <w:bCs w:val="0"/>
          <w:color w:val="0000CD"/>
          <w:sz w:val="24"/>
          <w:szCs w:val="24"/>
          <w:highlight w:val="white"/>
          <w:rtl w:val="0"/>
        </w:rPr>
        <w:t>&lt;</w:t>
      </w:r>
      <w:r>
        <w:rPr>
          <w:rFonts w:hint="default" w:ascii="Times New Roman" w:hAnsi="Times New Roman" w:eastAsia="Courier New" w:cs="Times New Roman"/>
          <w:b w:val="0"/>
          <w:bCs w:val="0"/>
          <w:color w:val="A52A2A"/>
          <w:sz w:val="24"/>
          <w:szCs w:val="24"/>
          <w:highlight w:val="white"/>
          <w:rtl w:val="0"/>
        </w:rPr>
        <w:t>link</w:t>
      </w:r>
      <w:r>
        <w:rPr>
          <w:rFonts w:hint="default" w:ascii="Times New Roman" w:hAnsi="Times New Roman" w:eastAsia="Courier New" w:cs="Times New Roman"/>
          <w:b w:val="0"/>
          <w:bCs w:val="0"/>
          <w:color w:val="FF0000"/>
          <w:sz w:val="24"/>
          <w:szCs w:val="24"/>
          <w:highlight w:val="white"/>
          <w:rtl w:val="0"/>
        </w:rPr>
        <w:t xml:space="preserve"> rel</w:t>
      </w:r>
      <w:r>
        <w:rPr>
          <w:rFonts w:hint="default" w:ascii="Times New Roman" w:hAnsi="Times New Roman" w:eastAsia="Courier New" w:cs="Times New Roman"/>
          <w:b w:val="0"/>
          <w:bCs w:val="0"/>
          <w:color w:val="0000CD"/>
          <w:sz w:val="24"/>
          <w:szCs w:val="24"/>
          <w:highlight w:val="white"/>
          <w:rtl w:val="0"/>
        </w:rPr>
        <w:t>="stylesheet"</w:t>
      </w:r>
      <w:r>
        <w:rPr>
          <w:rFonts w:hint="default" w:ascii="Times New Roman" w:hAnsi="Times New Roman" w:eastAsia="Courier New" w:cs="Times New Roman"/>
          <w:b w:val="0"/>
          <w:bCs w:val="0"/>
          <w:color w:val="FF0000"/>
          <w:sz w:val="24"/>
          <w:szCs w:val="24"/>
          <w:highlight w:val="white"/>
          <w:rtl w:val="0"/>
        </w:rPr>
        <w:t xml:space="preserve"> href</w:t>
      </w:r>
      <w:r>
        <w:rPr>
          <w:rFonts w:hint="default" w:ascii="Times New Roman" w:hAnsi="Times New Roman" w:eastAsia="Courier New" w:cs="Times New Roman"/>
          <w:b w:val="0"/>
          <w:bCs w:val="0"/>
          <w:color w:val="0000CD"/>
          <w:sz w:val="24"/>
          <w:szCs w:val="24"/>
          <w:highlight w:val="white"/>
          <w:rtl w:val="0"/>
        </w:rPr>
        <w:t>="styles.css"&gt;</w:t>
      </w:r>
    </w:p>
    <w:p>
      <w:pPr>
        <w:ind w:hanging="360"/>
        <w:jc w:val="both"/>
        <w:rPr>
          <w:rFonts w:hint="default" w:ascii="Times New Roman" w:hAnsi="Times New Roman" w:eastAsia="Verdana" w:cs="Times New Roman"/>
          <w:b/>
          <w:sz w:val="24"/>
          <w:szCs w:val="24"/>
          <w:highlight w:val="white"/>
        </w:rPr>
      </w:pPr>
      <w:r>
        <w:rPr>
          <w:rFonts w:hint="default" w:ascii="Times New Roman" w:hAnsi="Times New Roman" w:eastAsia="Courier New" w:cs="Times New Roman"/>
          <w:b w:val="0"/>
          <w:bCs w:val="0"/>
          <w:color w:val="0000CD"/>
          <w:sz w:val="24"/>
          <w:szCs w:val="24"/>
          <w:highlight w:val="white"/>
          <w:rtl w:val="0"/>
        </w:rPr>
        <w:t xml:space="preserve">      &lt;</w:t>
      </w:r>
      <w:r>
        <w:rPr>
          <w:rFonts w:hint="default" w:ascii="Times New Roman" w:hAnsi="Times New Roman" w:eastAsia="Courier New" w:cs="Times New Roman"/>
          <w:b w:val="0"/>
          <w:bCs w:val="0"/>
          <w:color w:val="A52A2A"/>
          <w:sz w:val="24"/>
          <w:szCs w:val="24"/>
          <w:highlight w:val="white"/>
          <w:rtl w:val="0"/>
        </w:rPr>
        <w:t>/head</w:t>
      </w:r>
      <w:r>
        <w:rPr>
          <w:rFonts w:hint="default" w:ascii="Times New Roman" w:hAnsi="Times New Roman" w:eastAsia="Courier New" w:cs="Times New Roman"/>
          <w:b w:val="0"/>
          <w:bCs w:val="0"/>
          <w:color w:val="0000CD"/>
          <w:sz w:val="24"/>
          <w:szCs w:val="24"/>
          <w:highlight w:val="white"/>
          <w:rtl w:val="0"/>
        </w:rPr>
        <w:t>&gt;</w:t>
      </w:r>
    </w:p>
    <w:p>
      <w:pPr>
        <w:ind w:hanging="360"/>
        <w:jc w:val="both"/>
        <w:rPr>
          <w:rFonts w:hint="default" w:ascii="Times New Roman" w:hAnsi="Times New Roman" w:eastAsia="Courier New" w:cs="Times New Roman"/>
          <w:b/>
          <w:color w:val="0000CD"/>
          <w:sz w:val="23"/>
          <w:szCs w:val="23"/>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CSS STYLES:</w:t>
      </w:r>
    </w:p>
    <w:p>
      <w:pPr>
        <w:ind w:hanging="360"/>
        <w:jc w:val="both"/>
        <w:rPr>
          <w:rFonts w:hint="default" w:ascii="Times New Roman" w:hAnsi="Times New Roman" w:eastAsia="Times New Roman" w:cs="Times New Roman"/>
          <w:b/>
          <w:sz w:val="28"/>
          <w:szCs w:val="28"/>
        </w:rPr>
      </w:pPr>
    </w:p>
    <w:p>
      <w:pPr>
        <w:ind w:hanging="360"/>
        <w:jc w:val="both"/>
        <w:rPr>
          <w:rFonts w:hint="default" w:ascii="Times New Roman" w:hAnsi="Times New Roman" w:eastAsia="Verdana" w:cs="Times New Roman"/>
          <w:b w:val="0"/>
          <w:bCs/>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Times New Roman" w:cs="Times New Roman"/>
          <w:b w:val="0"/>
          <w:bCs/>
          <w:sz w:val="24"/>
          <w:szCs w:val="24"/>
          <w:rtl w:val="0"/>
        </w:rPr>
        <w:t>BACKGROUND-COLOR:</w:t>
      </w:r>
      <w:r>
        <w:rPr>
          <w:rFonts w:hint="default" w:ascii="Times New Roman" w:hAnsi="Times New Roman" w:eastAsia="Verdana" w:cs="Times New Roman"/>
          <w:b w:val="0"/>
          <w:bCs/>
          <w:sz w:val="24"/>
          <w:szCs w:val="24"/>
          <w:highlight w:val="white"/>
          <w:rtl w:val="0"/>
        </w:rPr>
        <w:t xml:space="preserve">The CSS </w:t>
      </w:r>
      <w:r>
        <w:rPr>
          <w:rFonts w:hint="default" w:ascii="Times New Roman" w:hAnsi="Times New Roman" w:eastAsia="Courier New" w:cs="Times New Roman"/>
          <w:b w:val="0"/>
          <w:bCs/>
          <w:color w:val="DC143C"/>
          <w:sz w:val="24"/>
          <w:szCs w:val="24"/>
          <w:rtl w:val="0"/>
        </w:rPr>
        <w:t>background-color</w:t>
      </w:r>
      <w:r>
        <w:rPr>
          <w:rFonts w:hint="default" w:ascii="Times New Roman" w:hAnsi="Times New Roman" w:eastAsia="Verdana" w:cs="Times New Roman"/>
          <w:b w:val="0"/>
          <w:bCs/>
          <w:sz w:val="24"/>
          <w:szCs w:val="24"/>
          <w:highlight w:val="white"/>
          <w:rtl w:val="0"/>
        </w:rPr>
        <w:t xml:space="preserve"> property defines the background color for an HTML element.</w:t>
      </w:r>
    </w:p>
    <w:p>
      <w:pPr>
        <w:ind w:hanging="360"/>
        <w:jc w:val="both"/>
        <w:rPr>
          <w:rFonts w:hint="default" w:ascii="Times New Roman" w:hAnsi="Times New Roman" w:eastAsia="Courier New" w:cs="Times New Roman"/>
          <w:b w:val="0"/>
          <w:bCs/>
          <w:color w:val="0000CD"/>
          <w:sz w:val="24"/>
          <w:szCs w:val="24"/>
          <w:highlight w:val="white"/>
        </w:rPr>
      </w:pPr>
      <w:r>
        <w:rPr>
          <w:rFonts w:hint="default" w:ascii="Times New Roman" w:hAnsi="Times New Roman" w:eastAsia="Verdana" w:cs="Times New Roman"/>
          <w:b w:val="0"/>
          <w:bCs/>
          <w:sz w:val="24"/>
          <w:szCs w:val="24"/>
          <w:highlight w:val="white"/>
          <w:rtl w:val="0"/>
        </w:rPr>
        <w:t xml:space="preserve">     </w:t>
      </w:r>
      <w:r>
        <w:rPr>
          <w:rFonts w:hint="default" w:ascii="Times New Roman" w:hAnsi="Times New Roman" w:eastAsia="Times New Roman" w:cs="Times New Roman"/>
          <w:b w:val="0"/>
          <w:bCs/>
          <w:sz w:val="24"/>
          <w:szCs w:val="24"/>
          <w:highlight w:val="white"/>
          <w:rtl w:val="0"/>
        </w:rPr>
        <w:t>EX:</w:t>
      </w:r>
      <w:r>
        <w:rPr>
          <w:rFonts w:hint="default" w:ascii="Times New Roman" w:hAnsi="Times New Roman" w:eastAsia="Courier New" w:cs="Times New Roman"/>
          <w:b w:val="0"/>
          <w:bCs/>
          <w:color w:val="0000CD"/>
          <w:sz w:val="24"/>
          <w:szCs w:val="24"/>
          <w:highlight w:val="white"/>
          <w:rtl w:val="0"/>
        </w:rPr>
        <w:t>&lt;</w:t>
      </w:r>
      <w:r>
        <w:rPr>
          <w:rFonts w:hint="default" w:ascii="Times New Roman" w:hAnsi="Times New Roman" w:eastAsia="Courier New" w:cs="Times New Roman"/>
          <w:b w:val="0"/>
          <w:bCs/>
          <w:color w:val="A52A2A"/>
          <w:sz w:val="24"/>
          <w:szCs w:val="24"/>
          <w:highlight w:val="white"/>
          <w:rtl w:val="0"/>
        </w:rPr>
        <w:t>body</w:t>
      </w:r>
      <w:r>
        <w:rPr>
          <w:rFonts w:hint="default" w:ascii="Times New Roman" w:hAnsi="Times New Roman" w:eastAsia="Courier New" w:cs="Times New Roman"/>
          <w:b w:val="0"/>
          <w:bCs/>
          <w:color w:val="FF0000"/>
          <w:sz w:val="24"/>
          <w:szCs w:val="24"/>
          <w:highlight w:val="white"/>
          <w:rtl w:val="0"/>
        </w:rPr>
        <w:t xml:space="preserve"> style</w:t>
      </w:r>
      <w:r>
        <w:rPr>
          <w:rFonts w:hint="default" w:ascii="Times New Roman" w:hAnsi="Times New Roman" w:eastAsia="Courier New" w:cs="Times New Roman"/>
          <w:b w:val="0"/>
          <w:bCs/>
          <w:color w:val="0000CD"/>
          <w:sz w:val="24"/>
          <w:szCs w:val="24"/>
          <w:highlight w:val="white"/>
          <w:rtl w:val="0"/>
        </w:rPr>
        <w:t>="background-color:powderblue;"&gt;</w:t>
      </w:r>
    </w:p>
    <w:p>
      <w:pPr>
        <w:ind w:hanging="360"/>
        <w:jc w:val="both"/>
        <w:rPr>
          <w:rFonts w:hint="default" w:ascii="Times New Roman" w:hAnsi="Times New Roman" w:eastAsia="Courier New" w:cs="Times New Roman"/>
          <w:b w:val="0"/>
          <w:bCs/>
          <w:color w:val="0000CD"/>
          <w:sz w:val="24"/>
          <w:szCs w:val="24"/>
          <w:highlight w:val="white"/>
        </w:rPr>
      </w:pPr>
    </w:p>
    <w:p>
      <w:pPr>
        <w:ind w:hanging="360"/>
        <w:jc w:val="both"/>
        <w:rPr>
          <w:rFonts w:hint="default" w:ascii="Times New Roman" w:hAnsi="Times New Roman" w:eastAsia="Verdana" w:cs="Times New Roman"/>
          <w:b w:val="0"/>
          <w:bCs/>
          <w:sz w:val="24"/>
          <w:szCs w:val="24"/>
          <w:highlight w:val="white"/>
        </w:rPr>
      </w:pPr>
      <w:r>
        <w:rPr>
          <w:rFonts w:hint="default" w:ascii="Times New Roman" w:hAnsi="Times New Roman" w:eastAsia="Courier New" w:cs="Times New Roman"/>
          <w:b w:val="0"/>
          <w:bCs/>
          <w:color w:val="0000CD"/>
          <w:sz w:val="24"/>
          <w:szCs w:val="24"/>
          <w:highlight w:val="white"/>
          <w:rtl w:val="0"/>
        </w:rPr>
        <w:t xml:space="preserve">   </w:t>
      </w:r>
      <w:r>
        <w:rPr>
          <w:rFonts w:hint="default" w:ascii="Times New Roman" w:hAnsi="Times New Roman" w:eastAsia="Times New Roman" w:cs="Times New Roman"/>
          <w:b w:val="0"/>
          <w:bCs/>
          <w:sz w:val="24"/>
          <w:szCs w:val="24"/>
          <w:rtl w:val="0"/>
        </w:rPr>
        <w:t>TEXT-COLOR:</w:t>
      </w:r>
      <w:r>
        <w:rPr>
          <w:rFonts w:hint="default" w:ascii="Times New Roman" w:hAnsi="Times New Roman" w:eastAsia="Verdana" w:cs="Times New Roman"/>
          <w:b w:val="0"/>
          <w:bCs/>
          <w:sz w:val="24"/>
          <w:szCs w:val="24"/>
          <w:highlight w:val="white"/>
          <w:rtl w:val="0"/>
        </w:rPr>
        <w:t xml:space="preserve">The CSS </w:t>
      </w:r>
      <w:r>
        <w:rPr>
          <w:rFonts w:hint="default" w:ascii="Times New Roman" w:hAnsi="Times New Roman" w:eastAsia="Courier New" w:cs="Times New Roman"/>
          <w:b w:val="0"/>
          <w:bCs/>
          <w:color w:val="DC143C"/>
          <w:sz w:val="24"/>
          <w:szCs w:val="24"/>
          <w:rtl w:val="0"/>
        </w:rPr>
        <w:t>color</w:t>
      </w:r>
      <w:r>
        <w:rPr>
          <w:rFonts w:hint="default" w:ascii="Times New Roman" w:hAnsi="Times New Roman" w:eastAsia="Verdana" w:cs="Times New Roman"/>
          <w:b w:val="0"/>
          <w:bCs/>
          <w:sz w:val="24"/>
          <w:szCs w:val="24"/>
          <w:highlight w:val="white"/>
          <w:rtl w:val="0"/>
        </w:rPr>
        <w:t xml:space="preserve"> property defines the text color for an HTML element</w:t>
      </w:r>
    </w:p>
    <w:p>
      <w:pPr>
        <w:ind w:hanging="360"/>
        <w:jc w:val="both"/>
        <w:rPr>
          <w:rFonts w:hint="default" w:ascii="Times New Roman" w:hAnsi="Times New Roman" w:eastAsia="Courier New" w:cs="Times New Roman"/>
          <w:b w:val="0"/>
          <w:bCs/>
          <w:color w:val="0000CD"/>
          <w:sz w:val="24"/>
          <w:szCs w:val="24"/>
          <w:highlight w:val="white"/>
        </w:rPr>
      </w:pPr>
      <w:r>
        <w:rPr>
          <w:rFonts w:hint="default" w:ascii="Times New Roman" w:hAnsi="Times New Roman" w:eastAsia="Verdana" w:cs="Times New Roman"/>
          <w:b w:val="0"/>
          <w:bCs/>
          <w:sz w:val="24"/>
          <w:szCs w:val="24"/>
          <w:highlight w:val="white"/>
          <w:rtl w:val="0"/>
        </w:rPr>
        <w:t xml:space="preserve">     </w:t>
      </w:r>
      <w:r>
        <w:rPr>
          <w:rFonts w:hint="default" w:ascii="Times New Roman" w:hAnsi="Times New Roman" w:eastAsia="Times New Roman" w:cs="Times New Roman"/>
          <w:b w:val="0"/>
          <w:bCs/>
          <w:sz w:val="24"/>
          <w:szCs w:val="24"/>
          <w:highlight w:val="white"/>
          <w:rtl w:val="0"/>
        </w:rPr>
        <w:t>EX:</w:t>
      </w:r>
      <w:r>
        <w:rPr>
          <w:rFonts w:hint="default" w:ascii="Times New Roman" w:hAnsi="Times New Roman" w:eastAsia="Courier New" w:cs="Times New Roman"/>
          <w:b w:val="0"/>
          <w:bCs/>
          <w:color w:val="0000CD"/>
          <w:sz w:val="24"/>
          <w:szCs w:val="24"/>
          <w:highlight w:val="white"/>
          <w:rtl w:val="0"/>
        </w:rPr>
        <w:t>&lt;</w:t>
      </w:r>
      <w:r>
        <w:rPr>
          <w:rFonts w:hint="default" w:ascii="Times New Roman" w:hAnsi="Times New Roman" w:eastAsia="Courier New" w:cs="Times New Roman"/>
          <w:b w:val="0"/>
          <w:bCs/>
          <w:color w:val="A52A2A"/>
          <w:sz w:val="24"/>
          <w:szCs w:val="24"/>
          <w:highlight w:val="white"/>
          <w:rtl w:val="0"/>
        </w:rPr>
        <w:t>p</w:t>
      </w:r>
      <w:r>
        <w:rPr>
          <w:rFonts w:hint="default" w:ascii="Times New Roman" w:hAnsi="Times New Roman" w:eastAsia="Courier New" w:cs="Times New Roman"/>
          <w:b w:val="0"/>
          <w:bCs/>
          <w:color w:val="FF0000"/>
          <w:sz w:val="24"/>
          <w:szCs w:val="24"/>
          <w:highlight w:val="white"/>
          <w:rtl w:val="0"/>
        </w:rPr>
        <w:t xml:space="preserve"> style</w:t>
      </w:r>
      <w:r>
        <w:rPr>
          <w:rFonts w:hint="default" w:ascii="Times New Roman" w:hAnsi="Times New Roman" w:eastAsia="Courier New" w:cs="Times New Roman"/>
          <w:b w:val="0"/>
          <w:bCs/>
          <w:color w:val="0000CD"/>
          <w:sz w:val="24"/>
          <w:szCs w:val="24"/>
          <w:highlight w:val="white"/>
          <w:rtl w:val="0"/>
        </w:rPr>
        <w:t>="color:red;"&gt;</w:t>
      </w:r>
      <w:r>
        <w:rPr>
          <w:rFonts w:hint="default" w:ascii="Times New Roman" w:hAnsi="Times New Roman" w:eastAsia="Courier New" w:cs="Times New Roman"/>
          <w:b w:val="0"/>
          <w:bCs/>
          <w:sz w:val="24"/>
          <w:szCs w:val="24"/>
          <w:highlight w:val="white"/>
          <w:rtl w:val="0"/>
        </w:rPr>
        <w:t>This is a paragraph.</w:t>
      </w:r>
      <w:r>
        <w:rPr>
          <w:rFonts w:hint="default" w:ascii="Times New Roman" w:hAnsi="Times New Roman" w:eastAsia="Courier New" w:cs="Times New Roman"/>
          <w:b w:val="0"/>
          <w:bCs/>
          <w:color w:val="0000CD"/>
          <w:sz w:val="24"/>
          <w:szCs w:val="24"/>
          <w:highlight w:val="white"/>
          <w:rtl w:val="0"/>
        </w:rPr>
        <w:t>&lt;</w:t>
      </w:r>
      <w:r>
        <w:rPr>
          <w:rFonts w:hint="default" w:ascii="Times New Roman" w:hAnsi="Times New Roman" w:eastAsia="Courier New" w:cs="Times New Roman"/>
          <w:b w:val="0"/>
          <w:bCs/>
          <w:color w:val="A52A2A"/>
          <w:sz w:val="24"/>
          <w:szCs w:val="24"/>
          <w:highlight w:val="white"/>
          <w:rtl w:val="0"/>
        </w:rPr>
        <w:t>/p</w:t>
      </w:r>
      <w:r>
        <w:rPr>
          <w:rFonts w:hint="default" w:ascii="Times New Roman" w:hAnsi="Times New Roman" w:eastAsia="Courier New" w:cs="Times New Roman"/>
          <w:b w:val="0"/>
          <w:bCs/>
          <w:color w:val="0000CD"/>
          <w:sz w:val="24"/>
          <w:szCs w:val="24"/>
          <w:highlight w:val="white"/>
          <w:rtl w:val="0"/>
        </w:rPr>
        <w:t>&gt;</w:t>
      </w:r>
    </w:p>
    <w:p>
      <w:pPr>
        <w:ind w:hanging="360"/>
        <w:jc w:val="both"/>
        <w:rPr>
          <w:rFonts w:hint="default" w:ascii="Times New Roman" w:hAnsi="Times New Roman" w:eastAsia="Courier New" w:cs="Times New Roman"/>
          <w:b w:val="0"/>
          <w:bCs/>
          <w:color w:val="0000CD"/>
          <w:sz w:val="24"/>
          <w:szCs w:val="24"/>
          <w:highlight w:val="white"/>
        </w:rPr>
      </w:pPr>
    </w:p>
    <w:p>
      <w:pPr>
        <w:ind w:hanging="360"/>
        <w:jc w:val="both"/>
        <w:rPr>
          <w:rFonts w:hint="default" w:ascii="Times New Roman" w:hAnsi="Times New Roman" w:eastAsia="Courier New" w:cs="Times New Roman"/>
          <w:b w:val="0"/>
          <w:bCs/>
          <w:color w:val="0000CD"/>
          <w:sz w:val="24"/>
          <w:szCs w:val="24"/>
          <w:highlight w:val="white"/>
        </w:rPr>
      </w:pPr>
      <w:r>
        <w:rPr>
          <w:rFonts w:hint="default" w:ascii="Times New Roman" w:hAnsi="Times New Roman" w:eastAsia="Courier New" w:cs="Times New Roman"/>
          <w:b w:val="0"/>
          <w:bCs/>
          <w:color w:val="0000CD"/>
          <w:sz w:val="24"/>
          <w:szCs w:val="24"/>
          <w:highlight w:val="white"/>
          <w:rtl w:val="0"/>
        </w:rPr>
        <w:t xml:space="preserve">   </w:t>
      </w:r>
      <w:r>
        <w:rPr>
          <w:rFonts w:hint="default" w:ascii="Times New Roman" w:hAnsi="Times New Roman" w:eastAsia="Times New Roman" w:cs="Times New Roman"/>
          <w:b w:val="0"/>
          <w:bCs/>
          <w:sz w:val="24"/>
          <w:szCs w:val="24"/>
          <w:rtl w:val="0"/>
        </w:rPr>
        <w:t>TEXT-SIZE:</w:t>
      </w:r>
      <w:r>
        <w:rPr>
          <w:rFonts w:hint="default" w:ascii="Times New Roman" w:hAnsi="Times New Roman" w:eastAsia="Courier New" w:cs="Times New Roman"/>
          <w:b w:val="0"/>
          <w:bCs/>
          <w:color w:val="DC143C"/>
          <w:sz w:val="24"/>
          <w:szCs w:val="24"/>
          <w:rtl w:val="0"/>
        </w:rPr>
        <w:t>font-size</w:t>
      </w:r>
      <w:r>
        <w:rPr>
          <w:rFonts w:hint="default" w:ascii="Times New Roman" w:hAnsi="Times New Roman" w:eastAsia="Verdana" w:cs="Times New Roman"/>
          <w:b w:val="0"/>
          <w:bCs/>
          <w:sz w:val="24"/>
          <w:szCs w:val="24"/>
          <w:highlight w:val="white"/>
          <w:rtl w:val="0"/>
        </w:rPr>
        <w:t xml:space="preserve"> property defines the text size for an HTML element</w:t>
      </w:r>
    </w:p>
    <w:p>
      <w:pPr>
        <w:ind w:hanging="360"/>
        <w:jc w:val="both"/>
        <w:rPr>
          <w:rFonts w:hint="default" w:ascii="Times New Roman" w:hAnsi="Times New Roman" w:eastAsia="Courier New" w:cs="Times New Roman"/>
          <w:b w:val="0"/>
          <w:bCs/>
          <w:color w:val="0000CD"/>
          <w:sz w:val="24"/>
          <w:szCs w:val="24"/>
          <w:highlight w:val="white"/>
        </w:rPr>
      </w:pPr>
      <w:r>
        <w:rPr>
          <w:rFonts w:hint="default" w:ascii="Times New Roman" w:hAnsi="Times New Roman" w:eastAsia="Times New Roman" w:cs="Times New Roman"/>
          <w:b w:val="0"/>
          <w:bCs/>
          <w:sz w:val="24"/>
          <w:szCs w:val="24"/>
          <w:rtl w:val="0"/>
        </w:rPr>
        <w:t xml:space="preserve">      </w:t>
      </w:r>
      <w:r>
        <w:rPr>
          <w:rFonts w:hint="default" w:ascii="Times New Roman" w:hAnsi="Times New Roman" w:eastAsia="Times New Roman" w:cs="Times New Roman"/>
          <w:b w:val="0"/>
          <w:bCs/>
          <w:sz w:val="24"/>
          <w:szCs w:val="24"/>
          <w:highlight w:val="white"/>
          <w:rtl w:val="0"/>
        </w:rPr>
        <w:t>EX:</w:t>
      </w:r>
      <w:r>
        <w:rPr>
          <w:rFonts w:hint="default" w:ascii="Times New Roman" w:hAnsi="Times New Roman" w:eastAsia="Courier New" w:cs="Times New Roman"/>
          <w:b w:val="0"/>
          <w:bCs/>
          <w:color w:val="0000CD"/>
          <w:sz w:val="24"/>
          <w:szCs w:val="24"/>
          <w:highlight w:val="white"/>
          <w:rtl w:val="0"/>
        </w:rPr>
        <w:t>&lt;</w:t>
      </w:r>
      <w:r>
        <w:rPr>
          <w:rFonts w:hint="default" w:ascii="Times New Roman" w:hAnsi="Times New Roman" w:eastAsia="Courier New" w:cs="Times New Roman"/>
          <w:b w:val="0"/>
          <w:bCs/>
          <w:color w:val="A52A2A"/>
          <w:sz w:val="24"/>
          <w:szCs w:val="24"/>
          <w:highlight w:val="white"/>
          <w:rtl w:val="0"/>
        </w:rPr>
        <w:t>p</w:t>
      </w:r>
      <w:r>
        <w:rPr>
          <w:rFonts w:hint="default" w:ascii="Times New Roman" w:hAnsi="Times New Roman" w:eastAsia="Courier New" w:cs="Times New Roman"/>
          <w:b w:val="0"/>
          <w:bCs/>
          <w:color w:val="FF0000"/>
          <w:sz w:val="24"/>
          <w:szCs w:val="24"/>
          <w:highlight w:val="white"/>
          <w:rtl w:val="0"/>
        </w:rPr>
        <w:t xml:space="preserve"> style</w:t>
      </w:r>
      <w:r>
        <w:rPr>
          <w:rFonts w:hint="default" w:ascii="Times New Roman" w:hAnsi="Times New Roman" w:eastAsia="Courier New" w:cs="Times New Roman"/>
          <w:b w:val="0"/>
          <w:bCs/>
          <w:color w:val="0000CD"/>
          <w:sz w:val="24"/>
          <w:szCs w:val="24"/>
          <w:highlight w:val="white"/>
          <w:rtl w:val="0"/>
        </w:rPr>
        <w:t>="font-size:160%;"&gt;</w:t>
      </w:r>
      <w:r>
        <w:rPr>
          <w:rFonts w:hint="default" w:ascii="Times New Roman" w:hAnsi="Times New Roman" w:eastAsia="Courier New" w:cs="Times New Roman"/>
          <w:b w:val="0"/>
          <w:bCs/>
          <w:sz w:val="24"/>
          <w:szCs w:val="24"/>
          <w:highlight w:val="white"/>
          <w:rtl w:val="0"/>
        </w:rPr>
        <w:t>This is a paragraph.</w:t>
      </w:r>
      <w:r>
        <w:rPr>
          <w:rFonts w:hint="default" w:ascii="Times New Roman" w:hAnsi="Times New Roman" w:eastAsia="Courier New" w:cs="Times New Roman"/>
          <w:b w:val="0"/>
          <w:bCs/>
          <w:color w:val="0000CD"/>
          <w:sz w:val="24"/>
          <w:szCs w:val="24"/>
          <w:highlight w:val="white"/>
          <w:rtl w:val="0"/>
        </w:rPr>
        <w:t>&lt;</w:t>
      </w:r>
      <w:r>
        <w:rPr>
          <w:rFonts w:hint="default" w:ascii="Times New Roman" w:hAnsi="Times New Roman" w:eastAsia="Courier New" w:cs="Times New Roman"/>
          <w:b w:val="0"/>
          <w:bCs/>
          <w:color w:val="A52A2A"/>
          <w:sz w:val="24"/>
          <w:szCs w:val="24"/>
          <w:highlight w:val="white"/>
          <w:rtl w:val="0"/>
        </w:rPr>
        <w:t>/p</w:t>
      </w:r>
      <w:r>
        <w:rPr>
          <w:rFonts w:hint="default" w:ascii="Times New Roman" w:hAnsi="Times New Roman" w:eastAsia="Courier New" w:cs="Times New Roman"/>
          <w:b w:val="0"/>
          <w:bCs/>
          <w:color w:val="0000CD"/>
          <w:sz w:val="24"/>
          <w:szCs w:val="24"/>
          <w:highlight w:val="white"/>
          <w:rtl w:val="0"/>
        </w:rPr>
        <w:t>&gt;</w:t>
      </w:r>
    </w:p>
    <w:p>
      <w:pPr>
        <w:ind w:hanging="360"/>
        <w:jc w:val="both"/>
        <w:rPr>
          <w:rFonts w:hint="default" w:ascii="Times New Roman" w:hAnsi="Times New Roman" w:eastAsia="Courier New" w:cs="Times New Roman"/>
          <w:b w:val="0"/>
          <w:bCs/>
          <w:color w:val="0000CD"/>
          <w:sz w:val="24"/>
          <w:szCs w:val="24"/>
          <w:highlight w:val="white"/>
        </w:rPr>
      </w:pPr>
    </w:p>
    <w:p>
      <w:pPr>
        <w:ind w:hanging="360"/>
        <w:jc w:val="both"/>
        <w:rPr>
          <w:rFonts w:hint="default" w:ascii="Times New Roman" w:hAnsi="Times New Roman" w:eastAsia="Times New Roman" w:cs="Times New Roman"/>
          <w:b w:val="0"/>
          <w:bCs/>
          <w:sz w:val="24"/>
          <w:szCs w:val="24"/>
        </w:rPr>
      </w:pPr>
      <w:r>
        <w:rPr>
          <w:rFonts w:hint="default" w:ascii="Times New Roman" w:hAnsi="Times New Roman" w:eastAsia="Courier New" w:cs="Times New Roman"/>
          <w:b w:val="0"/>
          <w:bCs/>
          <w:color w:val="0000CD"/>
          <w:sz w:val="24"/>
          <w:szCs w:val="24"/>
          <w:highlight w:val="white"/>
          <w:rtl w:val="0"/>
        </w:rPr>
        <w:t xml:space="preserve">   </w:t>
      </w:r>
      <w:r>
        <w:rPr>
          <w:rFonts w:hint="default" w:ascii="Times New Roman" w:hAnsi="Times New Roman" w:eastAsia="Times New Roman" w:cs="Times New Roman"/>
          <w:b w:val="0"/>
          <w:bCs/>
          <w:sz w:val="24"/>
          <w:szCs w:val="24"/>
          <w:rtl w:val="0"/>
        </w:rPr>
        <w:t>TEXT-ALIGNMENT:</w:t>
      </w:r>
      <w:r>
        <w:rPr>
          <w:rFonts w:hint="default" w:ascii="Times New Roman" w:hAnsi="Times New Roman" w:eastAsia="Courier New" w:cs="Times New Roman"/>
          <w:b w:val="0"/>
          <w:bCs/>
          <w:color w:val="DC143C"/>
          <w:sz w:val="24"/>
          <w:szCs w:val="24"/>
          <w:rtl w:val="0"/>
        </w:rPr>
        <w:t>text-align</w:t>
      </w:r>
      <w:r>
        <w:rPr>
          <w:rFonts w:hint="default" w:ascii="Times New Roman" w:hAnsi="Times New Roman" w:eastAsia="Verdana" w:cs="Times New Roman"/>
          <w:b w:val="0"/>
          <w:bCs/>
          <w:sz w:val="24"/>
          <w:szCs w:val="24"/>
          <w:highlight w:val="white"/>
          <w:rtl w:val="0"/>
        </w:rPr>
        <w:t xml:space="preserve"> property defines the horizontal text alignment for an HTML element</w:t>
      </w:r>
    </w:p>
    <w:p>
      <w:pPr>
        <w:ind w:hanging="360"/>
        <w:jc w:val="both"/>
        <w:rPr>
          <w:rFonts w:hint="default" w:ascii="Times New Roman" w:hAnsi="Times New Roman" w:eastAsia="Courier New" w:cs="Times New Roman"/>
          <w:b w:val="0"/>
          <w:bCs/>
          <w:color w:val="0000CD"/>
          <w:sz w:val="24"/>
          <w:szCs w:val="24"/>
        </w:rPr>
      </w:pPr>
      <w:r>
        <w:rPr>
          <w:rFonts w:hint="default" w:ascii="Times New Roman" w:hAnsi="Times New Roman" w:eastAsia="Times New Roman" w:cs="Times New Roman"/>
          <w:b w:val="0"/>
          <w:bCs/>
          <w:sz w:val="24"/>
          <w:szCs w:val="24"/>
          <w:rtl w:val="0"/>
        </w:rPr>
        <w:t xml:space="preserve">       </w:t>
      </w:r>
      <w:r>
        <w:rPr>
          <w:rFonts w:hint="default" w:ascii="Times New Roman" w:hAnsi="Times New Roman" w:eastAsia="Times New Roman" w:cs="Times New Roman"/>
          <w:b w:val="0"/>
          <w:bCs/>
          <w:sz w:val="24"/>
          <w:szCs w:val="24"/>
          <w:highlight w:val="white"/>
          <w:rtl w:val="0"/>
        </w:rPr>
        <w:t>EX:</w:t>
      </w:r>
      <w:r>
        <w:rPr>
          <w:rFonts w:hint="default" w:ascii="Times New Roman" w:hAnsi="Times New Roman" w:eastAsia="Times New Roman" w:cs="Times New Roman"/>
          <w:b w:val="0"/>
          <w:bCs/>
          <w:sz w:val="24"/>
          <w:szCs w:val="24"/>
          <w:rtl w:val="0"/>
        </w:rPr>
        <w:t xml:space="preserve"> </w:t>
      </w:r>
      <w:r>
        <w:rPr>
          <w:rFonts w:hint="default" w:ascii="Times New Roman" w:hAnsi="Times New Roman" w:eastAsia="Courier New" w:cs="Times New Roman"/>
          <w:b w:val="0"/>
          <w:bCs/>
          <w:color w:val="0000CD"/>
          <w:sz w:val="24"/>
          <w:szCs w:val="24"/>
          <w:rtl w:val="0"/>
        </w:rPr>
        <w:t>&lt;</w:t>
      </w:r>
      <w:r>
        <w:rPr>
          <w:rFonts w:hint="default" w:ascii="Times New Roman" w:hAnsi="Times New Roman" w:eastAsia="Courier New" w:cs="Times New Roman"/>
          <w:b w:val="0"/>
          <w:bCs/>
          <w:color w:val="A52A2A"/>
          <w:sz w:val="24"/>
          <w:szCs w:val="24"/>
          <w:rtl w:val="0"/>
        </w:rPr>
        <w:t>p</w:t>
      </w:r>
      <w:r>
        <w:rPr>
          <w:rFonts w:hint="default" w:ascii="Times New Roman" w:hAnsi="Times New Roman" w:eastAsia="Courier New" w:cs="Times New Roman"/>
          <w:b w:val="0"/>
          <w:bCs/>
          <w:color w:val="FF0000"/>
          <w:sz w:val="24"/>
          <w:szCs w:val="24"/>
          <w:rtl w:val="0"/>
        </w:rPr>
        <w:t xml:space="preserve"> style</w:t>
      </w:r>
      <w:r>
        <w:rPr>
          <w:rFonts w:hint="default" w:ascii="Times New Roman" w:hAnsi="Times New Roman" w:eastAsia="Courier New" w:cs="Times New Roman"/>
          <w:b w:val="0"/>
          <w:bCs/>
          <w:color w:val="0000CD"/>
          <w:sz w:val="24"/>
          <w:szCs w:val="24"/>
          <w:rtl w:val="0"/>
        </w:rPr>
        <w:t>="text-align:center;"&gt;</w:t>
      </w:r>
      <w:r>
        <w:rPr>
          <w:rFonts w:hint="default" w:ascii="Times New Roman" w:hAnsi="Times New Roman" w:eastAsia="Courier New" w:cs="Times New Roman"/>
          <w:b w:val="0"/>
          <w:bCs/>
          <w:sz w:val="24"/>
          <w:szCs w:val="24"/>
          <w:highlight w:val="white"/>
          <w:rtl w:val="0"/>
        </w:rPr>
        <w:t>Centered paragraph.</w:t>
      </w:r>
      <w:r>
        <w:rPr>
          <w:rFonts w:hint="default" w:ascii="Times New Roman" w:hAnsi="Times New Roman" w:eastAsia="Courier New" w:cs="Times New Roman"/>
          <w:b w:val="0"/>
          <w:bCs/>
          <w:color w:val="0000CD"/>
          <w:sz w:val="24"/>
          <w:szCs w:val="24"/>
          <w:rtl w:val="0"/>
        </w:rPr>
        <w:t>&lt;</w:t>
      </w:r>
      <w:r>
        <w:rPr>
          <w:rFonts w:hint="default" w:ascii="Times New Roman" w:hAnsi="Times New Roman" w:eastAsia="Courier New" w:cs="Times New Roman"/>
          <w:b w:val="0"/>
          <w:bCs/>
          <w:color w:val="A52A2A"/>
          <w:sz w:val="24"/>
          <w:szCs w:val="24"/>
          <w:rtl w:val="0"/>
        </w:rPr>
        <w:t>/p</w:t>
      </w:r>
      <w:r>
        <w:rPr>
          <w:rFonts w:hint="default" w:ascii="Times New Roman" w:hAnsi="Times New Roman" w:eastAsia="Courier New" w:cs="Times New Roman"/>
          <w:b w:val="0"/>
          <w:bCs/>
          <w:color w:val="0000CD"/>
          <w:sz w:val="24"/>
          <w:szCs w:val="24"/>
          <w:rtl w:val="0"/>
        </w:rPr>
        <w:t>&gt;</w:t>
      </w:r>
    </w:p>
    <w:p>
      <w:pPr>
        <w:ind w:hanging="360"/>
        <w:jc w:val="both"/>
        <w:rPr>
          <w:rFonts w:hint="default" w:ascii="Times New Roman" w:hAnsi="Times New Roman" w:eastAsia="Courier New" w:cs="Times New Roman"/>
          <w:b w:val="0"/>
          <w:bCs/>
          <w:color w:val="0000CD"/>
          <w:sz w:val="24"/>
          <w:szCs w:val="24"/>
        </w:rPr>
      </w:pPr>
    </w:p>
    <w:p>
      <w:pPr>
        <w:ind w:hanging="360"/>
        <w:jc w:val="both"/>
        <w:rPr>
          <w:rFonts w:hint="default" w:ascii="Times New Roman" w:hAnsi="Times New Roman" w:eastAsia="Times New Roman" w:cs="Times New Roman"/>
          <w:b w:val="0"/>
          <w:bCs/>
          <w:sz w:val="24"/>
          <w:szCs w:val="24"/>
        </w:rPr>
      </w:pPr>
      <w:r>
        <w:rPr>
          <w:rFonts w:hint="default" w:ascii="Times New Roman" w:hAnsi="Times New Roman" w:eastAsia="Courier New" w:cs="Times New Roman"/>
          <w:b w:val="0"/>
          <w:bCs/>
          <w:color w:val="0000CD"/>
          <w:sz w:val="24"/>
          <w:szCs w:val="24"/>
          <w:rtl w:val="0"/>
        </w:rPr>
        <w:t xml:space="preserve">   </w:t>
      </w:r>
      <w:r>
        <w:rPr>
          <w:rFonts w:hint="default" w:ascii="Times New Roman" w:hAnsi="Times New Roman" w:eastAsia="Times New Roman" w:cs="Times New Roman"/>
          <w:b w:val="0"/>
          <w:bCs/>
          <w:sz w:val="24"/>
          <w:szCs w:val="24"/>
          <w:rtl w:val="0"/>
        </w:rPr>
        <w:t>FONTS:T</w:t>
      </w:r>
      <w:r>
        <w:rPr>
          <w:rFonts w:hint="default" w:ascii="Times New Roman" w:hAnsi="Times New Roman" w:eastAsia="Verdana" w:cs="Times New Roman"/>
          <w:b w:val="0"/>
          <w:bCs/>
          <w:sz w:val="24"/>
          <w:szCs w:val="24"/>
          <w:highlight w:val="white"/>
          <w:rtl w:val="0"/>
        </w:rPr>
        <w:t xml:space="preserve">he CSS </w:t>
      </w:r>
      <w:r>
        <w:rPr>
          <w:rFonts w:hint="default" w:ascii="Times New Roman" w:hAnsi="Times New Roman" w:eastAsia="Courier New" w:cs="Times New Roman"/>
          <w:b w:val="0"/>
          <w:bCs/>
          <w:color w:val="DC143C"/>
          <w:sz w:val="24"/>
          <w:szCs w:val="24"/>
          <w:rtl w:val="0"/>
        </w:rPr>
        <w:t>font-family</w:t>
      </w:r>
      <w:r>
        <w:rPr>
          <w:rFonts w:hint="default" w:ascii="Times New Roman" w:hAnsi="Times New Roman" w:eastAsia="Verdana" w:cs="Times New Roman"/>
          <w:b w:val="0"/>
          <w:bCs/>
          <w:sz w:val="24"/>
          <w:szCs w:val="24"/>
          <w:highlight w:val="white"/>
          <w:rtl w:val="0"/>
        </w:rPr>
        <w:t xml:space="preserve"> property defines the font to be used for an HTML element</w:t>
      </w:r>
    </w:p>
    <w:p>
      <w:pPr>
        <w:ind w:hanging="360"/>
        <w:jc w:val="both"/>
        <w:rPr>
          <w:rFonts w:hint="default" w:ascii="Times New Roman" w:hAnsi="Times New Roman" w:eastAsia="Courier New" w:cs="Times New Roman"/>
          <w:b w:val="0"/>
          <w:bCs/>
          <w:color w:val="0000CD"/>
          <w:sz w:val="24"/>
          <w:szCs w:val="24"/>
        </w:rPr>
      </w:pPr>
      <w:r>
        <w:rPr>
          <w:rFonts w:hint="default" w:ascii="Times New Roman" w:hAnsi="Times New Roman" w:eastAsia="Times New Roman" w:cs="Times New Roman"/>
          <w:b w:val="0"/>
          <w:bCs/>
          <w:sz w:val="24"/>
          <w:szCs w:val="24"/>
          <w:rtl w:val="0"/>
        </w:rPr>
        <w:t xml:space="preserve">       EX:</w:t>
      </w:r>
      <w:r>
        <w:rPr>
          <w:rFonts w:hint="default" w:ascii="Times New Roman" w:hAnsi="Times New Roman" w:eastAsia="Courier New" w:cs="Times New Roman"/>
          <w:b w:val="0"/>
          <w:bCs/>
          <w:color w:val="0000CD"/>
          <w:sz w:val="24"/>
          <w:szCs w:val="24"/>
          <w:rtl w:val="0"/>
        </w:rPr>
        <w:t>&lt;</w:t>
      </w:r>
      <w:r>
        <w:rPr>
          <w:rFonts w:hint="default" w:ascii="Times New Roman" w:hAnsi="Times New Roman" w:eastAsia="Courier New" w:cs="Times New Roman"/>
          <w:b w:val="0"/>
          <w:bCs/>
          <w:color w:val="A52A2A"/>
          <w:sz w:val="24"/>
          <w:szCs w:val="24"/>
          <w:rtl w:val="0"/>
        </w:rPr>
        <w:t>p</w:t>
      </w:r>
      <w:r>
        <w:rPr>
          <w:rFonts w:hint="default" w:ascii="Times New Roman" w:hAnsi="Times New Roman" w:eastAsia="Courier New" w:cs="Times New Roman"/>
          <w:b w:val="0"/>
          <w:bCs/>
          <w:color w:val="FF0000"/>
          <w:sz w:val="24"/>
          <w:szCs w:val="24"/>
          <w:rtl w:val="0"/>
        </w:rPr>
        <w:t xml:space="preserve"> style</w:t>
      </w:r>
      <w:r>
        <w:rPr>
          <w:rFonts w:hint="default" w:ascii="Times New Roman" w:hAnsi="Times New Roman" w:eastAsia="Courier New" w:cs="Times New Roman"/>
          <w:b w:val="0"/>
          <w:bCs/>
          <w:color w:val="0000CD"/>
          <w:sz w:val="24"/>
          <w:szCs w:val="24"/>
          <w:rtl w:val="0"/>
        </w:rPr>
        <w:t>="font-family:courier;"&gt;</w:t>
      </w:r>
      <w:r>
        <w:rPr>
          <w:rFonts w:hint="default" w:ascii="Times New Roman" w:hAnsi="Times New Roman" w:eastAsia="Courier New" w:cs="Times New Roman"/>
          <w:b w:val="0"/>
          <w:bCs/>
          <w:sz w:val="24"/>
          <w:szCs w:val="24"/>
          <w:highlight w:val="white"/>
          <w:rtl w:val="0"/>
        </w:rPr>
        <w:t>This is a paragraph.</w:t>
      </w:r>
      <w:r>
        <w:rPr>
          <w:rFonts w:hint="default" w:ascii="Times New Roman" w:hAnsi="Times New Roman" w:eastAsia="Courier New" w:cs="Times New Roman"/>
          <w:b w:val="0"/>
          <w:bCs/>
          <w:color w:val="0000CD"/>
          <w:sz w:val="24"/>
          <w:szCs w:val="24"/>
          <w:rtl w:val="0"/>
        </w:rPr>
        <w:t>&lt;</w:t>
      </w:r>
      <w:r>
        <w:rPr>
          <w:rFonts w:hint="default" w:ascii="Times New Roman" w:hAnsi="Times New Roman" w:eastAsia="Courier New" w:cs="Times New Roman"/>
          <w:b w:val="0"/>
          <w:bCs/>
          <w:color w:val="A52A2A"/>
          <w:sz w:val="24"/>
          <w:szCs w:val="24"/>
          <w:rtl w:val="0"/>
        </w:rPr>
        <w:t>/p</w:t>
      </w:r>
      <w:r>
        <w:rPr>
          <w:rFonts w:hint="default" w:ascii="Times New Roman" w:hAnsi="Times New Roman" w:eastAsia="Courier New" w:cs="Times New Roman"/>
          <w:b w:val="0"/>
          <w:bCs/>
          <w:color w:val="0000CD"/>
          <w:sz w:val="24"/>
          <w:szCs w:val="24"/>
          <w:rtl w:val="0"/>
        </w:rPr>
        <w:t>&gt;</w:t>
      </w:r>
    </w:p>
    <w:p>
      <w:pPr>
        <w:ind w:hanging="360"/>
        <w:jc w:val="both"/>
        <w:rPr>
          <w:rFonts w:hint="default" w:ascii="Times New Roman" w:hAnsi="Times New Roman" w:eastAsia="Courier New" w:cs="Times New Roman"/>
          <w:b w:val="0"/>
          <w:bCs/>
          <w:color w:val="0000CD"/>
          <w:sz w:val="24"/>
          <w:szCs w:val="24"/>
        </w:rPr>
      </w:pPr>
    </w:p>
    <w:p>
      <w:pPr>
        <w:ind w:hanging="360"/>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rPr>
        <w:t xml:space="preserve">           </w:t>
      </w:r>
    </w:p>
    <w:p>
      <w:pPr>
        <w:ind w:hanging="360"/>
        <w:jc w:val="both"/>
        <w:rPr>
          <w:rFonts w:hint="default" w:ascii="Times New Roman" w:hAnsi="Times New Roman" w:eastAsia="Times New Roman" w:cs="Times New Roman"/>
          <w:b/>
          <w:sz w:val="32"/>
          <w:szCs w:val="32"/>
          <w:rtl w:val="0"/>
        </w:rPr>
      </w:pPr>
      <w:r>
        <w:rPr>
          <w:rFonts w:hint="default" w:ascii="Times New Roman" w:hAnsi="Times New Roman" w:eastAsia="Times New Roman" w:cs="Times New Roman"/>
          <w:b/>
          <w:sz w:val="32"/>
          <w:szCs w:val="32"/>
          <w:rtl w:val="0"/>
        </w:rPr>
        <w:t xml:space="preserve">                                      </w:t>
      </w:r>
    </w:p>
    <w:p>
      <w:pPr>
        <w:jc w:val="both"/>
        <w:rPr>
          <w:rFonts w:hint="default" w:ascii="Times New Roman" w:hAnsi="Times New Roman" w:eastAsia="Times New Roman" w:cs="Times New Roman"/>
          <w:b/>
          <w:sz w:val="32"/>
          <w:szCs w:val="32"/>
          <w:u w:val="single"/>
          <w:rtl w:val="0"/>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Times New Roman" w:cs="Times New Roman"/>
          <w:b/>
          <w:sz w:val="32"/>
          <w:szCs w:val="32"/>
          <w:u w:val="single"/>
          <w:rtl w:val="0"/>
          <w14:textFill>
            <w14:gradFill>
              <w14:gsLst>
                <w14:gs w14:pos="0">
                  <w14:srgbClr w14:val="E30000"/>
                </w14:gs>
                <w14:gs w14:pos="100000">
                  <w14:srgbClr w14:val="760303"/>
                </w14:gs>
              </w14:gsLst>
              <w14:lin w14:scaled="0"/>
            </w14:gradFill>
          </w14:textFill>
        </w:rPr>
        <w:t>JAVASCRIPT</w:t>
      </w:r>
      <w:r>
        <w:rPr>
          <w:rFonts w:hint="default" w:ascii="Times New Roman" w:hAnsi="Times New Roman" w:eastAsia="Times New Roman" w:cs="Times New Roman"/>
          <w:b/>
          <w:sz w:val="32"/>
          <w:szCs w:val="32"/>
          <w:u w:val="single"/>
          <w:rtl w:val="0"/>
          <w:lang w:val="en-US"/>
          <w14:textFill>
            <w14:gradFill>
              <w14:gsLst>
                <w14:gs w14:pos="0">
                  <w14:srgbClr w14:val="E30000"/>
                </w14:gs>
                <w14:gs w14:pos="100000">
                  <w14:srgbClr w14:val="760303"/>
                </w14:gs>
              </w14:gsLst>
              <w14:lin w14:scaled="0"/>
            </w14:gradFill>
          </w14:textFill>
        </w:rPr>
        <w:t>:</w:t>
      </w:r>
    </w:p>
    <w:p>
      <w:pPr>
        <w:jc w:val="both"/>
        <w:rPr>
          <w:rFonts w:hint="default" w:ascii="Times New Roman" w:hAnsi="Times New Roman" w:eastAsia="Times New Roman" w:cs="Times New Roman"/>
          <w:b/>
          <w:sz w:val="32"/>
          <w:szCs w:val="32"/>
          <w:u w:val="single"/>
          <w:rtl w:val="0"/>
          <w:lang w:val="en-US"/>
          <w14:textFill>
            <w14:gradFill>
              <w14:gsLst>
                <w14:gs w14:pos="0">
                  <w14:srgbClr w14:val="E30000"/>
                </w14:gs>
                <w14:gs w14:pos="100000">
                  <w14:srgbClr w14:val="760303"/>
                </w14:gs>
              </w14:gsLst>
              <w14:lin w14:scaled="0"/>
            </w14:gradFill>
          </w14:textFill>
        </w:rPr>
      </w:pPr>
    </w:p>
    <w:p>
      <w:pPr>
        <w:numPr>
          <w:ilvl w:val="0"/>
          <w:numId w:val="14"/>
        </w:numPr>
        <w:pBdr>
          <w:top w:val="none" w:color="auto" w:sz="0" w:space="0"/>
          <w:left w:val="none" w:color="auto" w:sz="0" w:space="0"/>
          <w:bottom w:val="none" w:color="auto" w:sz="0" w:space="0"/>
          <w:right w:val="none" w:color="auto" w:sz="0" w:space="0"/>
          <w:between w:val="none" w:color="auto" w:sz="0" w:space="0"/>
        </w:pBdr>
        <w:spacing w:before="120" w:after="0" w:afterAutospacing="0" w:line="384" w:lineRule="auto"/>
        <w:ind w:left="420" w:leftChars="0" w:hanging="420" w:firstLineChars="0"/>
        <w:jc w:val="both"/>
        <w:rPr>
          <w:rFonts w:hint="default" w:ascii="Times New Roman" w:hAnsi="Times New Roman" w:cs="Times New Roman"/>
          <w:sz w:val="24"/>
          <w:szCs w:val="24"/>
          <w:highlight w:val="white"/>
          <w:u w:val="none"/>
        </w:rPr>
      </w:pPr>
      <w:r>
        <w:rPr>
          <w:rFonts w:hint="default" w:ascii="Times New Roman" w:hAnsi="Times New Roman" w:eastAsia="Verdana" w:cs="Times New Roman"/>
          <w:sz w:val="24"/>
          <w:szCs w:val="24"/>
          <w:highlight w:val="white"/>
          <w:rtl w:val="0"/>
        </w:rPr>
        <w:t>JavaScript is a lightweight, interpreted programming language. It is designed for creating network-centric applications. It is complementary to and integrated with Java. JavaScript is very easy to implement because it is integrated with HTML. It is open and cross-platform</w:t>
      </w:r>
      <w:r>
        <w:rPr>
          <w:rFonts w:hint="default" w:ascii="Times New Roman" w:hAnsi="Times New Roman" w:eastAsia="Verdana" w:cs="Times New Roman"/>
          <w:b/>
          <w:color w:val="0000CD"/>
          <w:sz w:val="24"/>
          <w:szCs w:val="24"/>
          <w:highlight w:val="white"/>
          <w:rtl w:val="0"/>
        </w:rPr>
        <w:t>.</w:t>
      </w:r>
    </w:p>
    <w:p>
      <w:pPr>
        <w:numPr>
          <w:ilvl w:val="0"/>
          <w:numId w:val="14"/>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4" w:lineRule="auto"/>
        <w:ind w:left="420" w:leftChars="0" w:hanging="420" w:firstLineChars="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JavaScript usage has now extended to mobile app development, desktop app development, and game development. This opens many opportunities for you as a Javascript Programmer.</w:t>
      </w:r>
    </w:p>
    <w:p>
      <w:pPr>
        <w:numPr>
          <w:ilvl w:val="0"/>
          <w:numId w:val="14"/>
        </w:numPr>
        <w:pBdr>
          <w:top w:val="none" w:color="auto" w:sz="0" w:space="0"/>
          <w:left w:val="none" w:color="auto" w:sz="0" w:space="0"/>
          <w:bottom w:val="none" w:color="auto" w:sz="0" w:space="0"/>
          <w:right w:val="none" w:color="auto" w:sz="0" w:space="0"/>
          <w:between w:val="none" w:color="auto" w:sz="0" w:space="0"/>
        </w:pBdr>
        <w:spacing w:after="0" w:afterAutospacing="0" w:line="360" w:lineRule="auto"/>
        <w:ind w:left="420" w:leftChars="0" w:hanging="420" w:firstLineChars="0"/>
        <w:jc w:val="both"/>
        <w:rPr>
          <w:rFonts w:hint="default" w:ascii="Times New Roman" w:hAnsi="Times New Roman" w:eastAsia="Verdana" w:cs="Times New Roman"/>
          <w:sz w:val="24"/>
          <w:szCs w:val="24"/>
        </w:rPr>
      </w:pPr>
      <w:r>
        <w:rPr>
          <w:rFonts w:hint="default" w:ascii="Times New Roman" w:hAnsi="Times New Roman" w:eastAsia="Verdana" w:cs="Times New Roman"/>
          <w:sz w:val="24"/>
          <w:szCs w:val="24"/>
          <w:highlight w:val="white"/>
          <w:rtl w:val="0"/>
        </w:rPr>
        <w:t>Great thing about Javascript is that you will find tons of frameworks and Libraries already developed which can be used directly in your software development to reduce your time to market.</w:t>
      </w:r>
    </w:p>
    <w:p>
      <w:pPr>
        <w:numPr>
          <w:ilvl w:val="0"/>
          <w:numId w:val="14"/>
        </w:numPr>
        <w:pBdr>
          <w:top w:val="none" w:color="auto" w:sz="0" w:space="0"/>
          <w:left w:val="none" w:color="auto" w:sz="0" w:space="0"/>
          <w:bottom w:val="none" w:color="auto" w:sz="0" w:space="0"/>
          <w:right w:val="none" w:color="auto" w:sz="0" w:space="0"/>
          <w:between w:val="none" w:color="auto" w:sz="0" w:space="0"/>
        </w:pBdr>
        <w:spacing w:after="300" w:line="360" w:lineRule="auto"/>
        <w:ind w:left="420" w:leftChars="0" w:hanging="420" w:firstLineChars="0"/>
        <w:jc w:val="both"/>
        <w:rPr>
          <w:rFonts w:hint="default" w:ascii="Times New Roman" w:hAnsi="Times New Roman" w:eastAsia="Verdana" w:cs="Times New Roman"/>
          <w:b/>
          <w:sz w:val="24"/>
          <w:szCs w:val="24"/>
          <w:highlight w:val="white"/>
        </w:rPr>
      </w:pPr>
      <w:r>
        <w:rPr>
          <w:rFonts w:hint="default" w:ascii="Times New Roman" w:hAnsi="Times New Roman" w:eastAsia="Verdana" w:cs="Times New Roman"/>
          <w:sz w:val="24"/>
          <w:szCs w:val="24"/>
          <w:highlight w:val="white"/>
          <w:rtl w:val="0"/>
        </w:rPr>
        <w:t xml:space="preserve">Javascript helps you create really beautiful and crazy fast websites. You can develop your website with a console like look and feel </w:t>
      </w: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JAVASCRIPT FUNCTIONS: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rtl w:val="0"/>
        </w:rPr>
        <w:t xml:space="preserve">  </w:t>
      </w:r>
      <w:r>
        <w:rPr>
          <w:rFonts w:hint="default" w:ascii="Times New Roman" w:hAnsi="Times New Roman" w:eastAsia="Verdana" w:cs="Times New Roman"/>
          <w:sz w:val="24"/>
          <w:szCs w:val="24"/>
          <w:highlight w:val="white"/>
          <w:rtl w:val="0"/>
        </w:rPr>
        <w:t>Before we use a function, we need to define it. The most common way to define a function in JavaScript is by using the function keyword, followed by a unique function name, a list of parameters (that might be empty), and a statement block surrounded by curly braces.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b/>
          <w:sz w:val="24"/>
          <w:szCs w:val="24"/>
          <w:highlight w:val="white"/>
          <w:rtl w:val="0"/>
        </w:rPr>
        <w:t xml:space="preserve">    EX:</w:t>
      </w:r>
      <w:r>
        <w:rPr>
          <w:rFonts w:hint="default" w:ascii="Times New Roman" w:hAnsi="Times New Roman" w:eastAsia="Verdana" w:cs="Times New Roman"/>
          <w:sz w:val="24"/>
          <w:szCs w:val="24"/>
          <w:highlight w:val="white"/>
          <w:rtl w:val="0"/>
        </w:rPr>
        <w:t>&lt;script type = "text/javascript"&gt;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&lt;!--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function functionname(parameter-list)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statements</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&lt;/script&gt;</w:t>
      </w:r>
    </w:p>
    <w:p>
      <w:pPr>
        <w:ind w:hanging="360"/>
        <w:jc w:val="both"/>
        <w:rPr>
          <w:rFonts w:hint="default" w:ascii="Times New Roman" w:hAnsi="Times New Roman" w:eastAsia="Verdana" w:cs="Times New Roman"/>
          <w:sz w:val="24"/>
          <w:szCs w:val="24"/>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JAVASCRIPT EVENTS:</w:t>
      </w:r>
    </w:p>
    <w:p>
      <w:pPr>
        <w:ind w:hanging="360"/>
        <w:jc w:val="both"/>
        <w:rPr>
          <w:rFonts w:hint="default" w:ascii="Times New Roman" w:hAnsi="Times New Roman" w:eastAsia="Nunito" w:cs="Times New Roman"/>
          <w:sz w:val="24"/>
          <w:szCs w:val="24"/>
          <w:highlight w:val="white"/>
        </w:rPr>
      </w:pPr>
      <w:r>
        <w:rPr>
          <w:rFonts w:hint="default" w:ascii="Times New Roman" w:hAnsi="Times New Roman" w:eastAsia="Times New Roman" w:cs="Times New Roman"/>
          <w:b/>
          <w:sz w:val="28"/>
          <w:szCs w:val="28"/>
          <w:rtl w:val="0"/>
        </w:rPr>
        <w:t xml:space="preserve">                                  </w:t>
      </w:r>
      <w:r>
        <w:rPr>
          <w:rFonts w:hint="default" w:ascii="Times New Roman" w:hAnsi="Times New Roman" w:eastAsia="Nunito" w:cs="Times New Roman"/>
          <w:sz w:val="24"/>
          <w:szCs w:val="24"/>
          <w:highlight w:val="white"/>
          <w:rtl w:val="0"/>
        </w:rPr>
        <w:t>Events are a part of the Document Object Model (DOM) Level 3 and every HTML element contains a set of events which can trigger JavaScript Code.Developers can use these events to execute JavaScript coded responses, which cause buttons to close windows, messages to be displayed to users, data to be validated, and virtually any other type of response imaginable.</w:t>
      </w:r>
    </w:p>
    <w:p>
      <w:pPr>
        <w:ind w:hanging="360"/>
        <w:jc w:val="both"/>
        <w:rPr>
          <w:rFonts w:hint="default" w:ascii="Times New Roman" w:hAnsi="Times New Roman" w:eastAsia="Nunito" w:cs="Times New Roman"/>
          <w:sz w:val="24"/>
          <w:szCs w:val="24"/>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Nunito" w:cs="Times New Roman"/>
          <w:sz w:val="24"/>
          <w:szCs w:val="24"/>
          <w:highlight w:val="white"/>
          <w:rtl w:val="0"/>
        </w:rPr>
        <w:t xml:space="preserve">     </w:t>
      </w:r>
      <w:r>
        <w:rPr>
          <w:rFonts w:hint="default" w:ascii="Times New Roman" w:hAnsi="Times New Roman" w:eastAsia="Times New Roman" w:cs="Times New Roman"/>
          <w:b/>
          <w:sz w:val="28"/>
          <w:szCs w:val="28"/>
          <w:rtl w:val="0"/>
        </w:rPr>
        <w:t>ONCLICK EVENTS:</w:t>
      </w:r>
    </w:p>
    <w:p>
      <w:pPr>
        <w:ind w:hanging="360"/>
        <w:jc w:val="both"/>
        <w:rPr>
          <w:rFonts w:hint="default" w:ascii="Times New Roman" w:hAnsi="Times New Roman" w:eastAsia="Verdana" w:cs="Times New Roman"/>
          <w:sz w:val="24"/>
          <w:szCs w:val="24"/>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highlight w:val="white"/>
          <w:rtl w:val="0"/>
        </w:rPr>
        <w:t>This is the most frequently used event type which occurs when a user clicks the left button of his mouse. You can put your validation, warning etc., against this event type</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Nunito" w:cs="Times New Roman"/>
          <w:sz w:val="24"/>
          <w:szCs w:val="24"/>
          <w:highlight w:val="white"/>
          <w:rtl w:val="0"/>
        </w:rPr>
        <w:t xml:space="preserve">     </w:t>
      </w:r>
      <w:r>
        <w:rPr>
          <w:rFonts w:hint="default" w:ascii="Times New Roman" w:hAnsi="Times New Roman" w:eastAsia="Verdana" w:cs="Times New Roman"/>
          <w:b/>
          <w:sz w:val="24"/>
          <w:szCs w:val="24"/>
          <w:highlight w:val="white"/>
          <w:rtl w:val="0"/>
        </w:rPr>
        <w:t>EX:</w:t>
      </w:r>
      <w:r>
        <w:rPr>
          <w:rFonts w:hint="default" w:ascii="Times New Roman" w:hAnsi="Times New Roman" w:eastAsia="Verdana" w:cs="Times New Roman"/>
          <w:color w:val="000088"/>
          <w:sz w:val="24"/>
          <w:szCs w:val="24"/>
          <w:highlight w:val="white"/>
          <w:rtl w:val="0"/>
        </w:rPr>
        <w:t>&lt;body&gt;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&lt;p&gt;</w:t>
      </w:r>
      <w:r>
        <w:rPr>
          <w:rFonts w:hint="default" w:ascii="Times New Roman" w:hAnsi="Times New Roman" w:eastAsia="Verdana" w:cs="Times New Roman"/>
          <w:sz w:val="24"/>
          <w:szCs w:val="24"/>
          <w:highlight w:val="white"/>
          <w:rtl w:val="0"/>
        </w:rPr>
        <w:t>Click the following button and see result</w:t>
      </w:r>
      <w:r>
        <w:rPr>
          <w:rFonts w:hint="default" w:ascii="Times New Roman" w:hAnsi="Times New Roman" w:eastAsia="Verdana" w:cs="Times New Roman"/>
          <w:color w:val="000088"/>
          <w:sz w:val="24"/>
          <w:szCs w:val="24"/>
          <w:highlight w:val="white"/>
          <w:rtl w:val="0"/>
        </w:rPr>
        <w:t>&lt;/p&gt;</w:t>
      </w: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&lt;form&gt;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&lt;input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type</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"button"</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onclick</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sz w:val="24"/>
          <w:szCs w:val="24"/>
          <w:highlight w:val="white"/>
          <w:rtl w:val="0"/>
        </w:rPr>
        <w:t>sayHello</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value</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"Say              Hello"</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&lt;/form&gt;</w:t>
      </w: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color w:val="000088"/>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&lt;/body&gt;</w:t>
      </w:r>
    </w:p>
    <w:p>
      <w:pPr>
        <w:ind w:hanging="360"/>
        <w:jc w:val="both"/>
        <w:rPr>
          <w:rFonts w:hint="default" w:ascii="Times New Roman" w:hAnsi="Times New Roman" w:eastAsia="Verdana" w:cs="Times New Roman"/>
          <w:b/>
          <w:sz w:val="24"/>
          <w:szCs w:val="24"/>
          <w:highlight w:val="white"/>
        </w:rPr>
      </w:pPr>
    </w:p>
    <w:p>
      <w:pPr>
        <w:ind w:hanging="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ONSUBMIT EVENTS:</w:t>
      </w:r>
    </w:p>
    <w:p>
      <w:pPr>
        <w:ind w:hanging="360"/>
        <w:jc w:val="both"/>
        <w:rPr>
          <w:rFonts w:hint="default" w:ascii="Times New Roman" w:hAnsi="Times New Roman" w:eastAsia="Verdana" w:cs="Times New Roman"/>
          <w:sz w:val="24"/>
          <w:szCs w:val="24"/>
        </w:rPr>
      </w:pPr>
      <w:r>
        <w:rPr>
          <w:rFonts w:hint="default" w:ascii="Times New Roman" w:hAnsi="Times New Roman" w:eastAsia="Times New Roman" w:cs="Times New Roman"/>
          <w:b/>
          <w:sz w:val="28"/>
          <w:szCs w:val="28"/>
          <w:rtl w:val="0"/>
        </w:rPr>
        <w:t xml:space="preserve">                             </w:t>
      </w:r>
      <w:r>
        <w:rPr>
          <w:rFonts w:hint="default" w:ascii="Times New Roman" w:hAnsi="Times New Roman" w:eastAsia="Verdana" w:cs="Times New Roman"/>
          <w:sz w:val="24"/>
          <w:szCs w:val="24"/>
          <w:rtl w:val="0"/>
        </w:rPr>
        <w:t xml:space="preserve">   Onsubmit is an event that occurs when you try to submit a form. You can put your form validation against this event type</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Nunito" w:cs="Times New Roman"/>
          <w:sz w:val="24"/>
          <w:szCs w:val="24"/>
          <w:highlight w:val="white"/>
          <w:rtl w:val="0"/>
        </w:rPr>
        <w:t xml:space="preserve">     </w:t>
      </w:r>
      <w:r>
        <w:rPr>
          <w:rFonts w:hint="default" w:ascii="Times New Roman" w:hAnsi="Times New Roman" w:eastAsia="Verdana" w:cs="Times New Roman"/>
          <w:b/>
          <w:sz w:val="24"/>
          <w:szCs w:val="24"/>
          <w:highlight w:val="white"/>
          <w:rtl w:val="0"/>
        </w:rPr>
        <w:t>EX:</w:t>
      </w:r>
      <w:r>
        <w:rPr>
          <w:rFonts w:hint="default" w:ascii="Times New Roman" w:hAnsi="Times New Roman" w:eastAsia="Verdana" w:cs="Times New Roman"/>
          <w:color w:val="000088"/>
          <w:sz w:val="24"/>
          <w:szCs w:val="24"/>
          <w:highlight w:val="white"/>
          <w:rtl w:val="0"/>
        </w:rPr>
        <w:t>&lt;body&gt;</w:t>
      </w: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&lt;form</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method</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"POST"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action</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"t.cgi"</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onsubmit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color w:val="000088"/>
          <w:sz w:val="24"/>
          <w:szCs w:val="24"/>
          <w:highlight w:val="white"/>
          <w:rtl w:val="0"/>
        </w:rPr>
        <w:t>return</w:t>
      </w:r>
      <w:r>
        <w:rPr>
          <w:rFonts w:hint="default" w:ascii="Times New Roman" w:hAnsi="Times New Roman" w:eastAsia="Verdana" w:cs="Times New Roman"/>
          <w:sz w:val="24"/>
          <w:szCs w:val="24"/>
          <w:highlight w:val="white"/>
          <w:rtl w:val="0"/>
        </w:rPr>
        <w:t xml:space="preserve"> validate</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color w:val="000088"/>
          <w:sz w:val="24"/>
          <w:szCs w:val="24"/>
          <w:highlight w:val="white"/>
          <w:rtl w:val="0"/>
        </w:rPr>
        <w:t>&gt;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&lt;input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type</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"submit"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value</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"Submit"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&lt;/form&gt;</w:t>
      </w: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color w:val="000088"/>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&lt;/body&gt;</w:t>
      </w:r>
    </w:p>
    <w:p>
      <w:pPr>
        <w:ind w:hanging="360"/>
        <w:jc w:val="both"/>
        <w:rPr>
          <w:rFonts w:hint="default" w:ascii="Times New Roman" w:hAnsi="Times New Roman" w:cs="Times New Roman"/>
          <w:sz w:val="35"/>
          <w:szCs w:val="35"/>
          <w:highlight w:val="white"/>
        </w:rPr>
      </w:pPr>
      <w:r>
        <w:rPr>
          <w:rFonts w:hint="default" w:ascii="Times New Roman" w:hAnsi="Times New Roman" w:eastAsia="Times New Roman" w:cs="Times New Roman"/>
          <w:b/>
          <w:sz w:val="28"/>
          <w:szCs w:val="28"/>
          <w:rtl w:val="0"/>
        </w:rPr>
        <w:t>ON MOUSE OVER &amp; ON MOUSE OUT:</w:t>
      </w:r>
    </w:p>
    <w:p>
      <w:pPr>
        <w:ind w:left="-360" w:hanging="360"/>
        <w:jc w:val="both"/>
        <w:rPr>
          <w:rFonts w:hint="default" w:ascii="Times New Roman" w:hAnsi="Times New Roman" w:cs="Times New Roman"/>
          <w:sz w:val="35"/>
          <w:szCs w:val="35"/>
          <w:highlight w:val="white"/>
        </w:rPr>
      </w:pPr>
      <w:r>
        <w:rPr>
          <w:rFonts w:hint="default" w:ascii="Times New Roman" w:hAnsi="Times New Roman" w:eastAsia="Nunito" w:cs="Times New Roman"/>
          <w:sz w:val="24"/>
          <w:szCs w:val="24"/>
          <w:highlight w:val="white"/>
          <w:rtl w:val="0"/>
        </w:rPr>
        <w:t xml:space="preserve">                                                These two event types will help you create nice effects with images or even with text as well. The on mouseover event triggers when you bring your mouse over any element and the on mouseout triggers when you move your mouse out from that element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Nunito" w:cs="Times New Roman"/>
          <w:sz w:val="24"/>
          <w:szCs w:val="24"/>
          <w:highlight w:val="white"/>
          <w:rtl w:val="0"/>
        </w:rPr>
        <w:t xml:space="preserve"> </w:t>
      </w:r>
      <w:r>
        <w:rPr>
          <w:rFonts w:hint="default" w:ascii="Times New Roman" w:hAnsi="Times New Roman" w:eastAsia="Verdana" w:cs="Times New Roman"/>
          <w:b/>
          <w:sz w:val="24"/>
          <w:szCs w:val="24"/>
          <w:highlight w:val="white"/>
          <w:rtl w:val="0"/>
        </w:rPr>
        <w:t>EX:</w:t>
      </w:r>
      <w:r>
        <w:rPr>
          <w:rFonts w:hint="default" w:ascii="Times New Roman" w:hAnsi="Times New Roman" w:eastAsia="Verdana" w:cs="Times New Roman"/>
          <w:color w:val="000088"/>
          <w:sz w:val="24"/>
          <w:szCs w:val="24"/>
          <w:highlight w:val="white"/>
          <w:rtl w:val="0"/>
        </w:rPr>
        <w:t>&lt;body&gt;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&lt;p&gt;</w:t>
      </w:r>
      <w:r>
        <w:rPr>
          <w:rFonts w:hint="default" w:ascii="Times New Roman" w:hAnsi="Times New Roman" w:eastAsia="Verdana" w:cs="Times New Roman"/>
          <w:sz w:val="24"/>
          <w:szCs w:val="24"/>
          <w:highlight w:val="white"/>
          <w:rtl w:val="0"/>
        </w:rPr>
        <w:t>Bring your mouse inside the division to see the result:</w:t>
      </w:r>
      <w:r>
        <w:rPr>
          <w:rFonts w:hint="default" w:ascii="Times New Roman" w:hAnsi="Times New Roman" w:eastAsia="Verdana" w:cs="Times New Roman"/>
          <w:color w:val="000088"/>
          <w:sz w:val="24"/>
          <w:szCs w:val="24"/>
          <w:highlight w:val="white"/>
          <w:rtl w:val="0"/>
        </w:rPr>
        <w:t>&lt;/p&gt;</w:t>
      </w:r>
      <w:r>
        <w:rPr>
          <w:rFonts w:hint="default" w:ascii="Times New Roman" w:hAnsi="Times New Roman" w:eastAsia="Verdana" w:cs="Times New Roman"/>
          <w:sz w:val="24"/>
          <w:szCs w:val="24"/>
          <w:highlight w:val="white"/>
          <w:rtl w:val="0"/>
        </w:rPr>
        <w:t xml:space="preserve">      </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&lt;div</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onmouseover</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sz w:val="24"/>
          <w:szCs w:val="24"/>
          <w:highlight w:val="white"/>
          <w:rtl w:val="0"/>
        </w:rPr>
        <w:t>over</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0066"/>
          <w:sz w:val="24"/>
          <w:szCs w:val="24"/>
          <w:highlight w:val="white"/>
          <w:rtl w:val="0"/>
        </w:rPr>
        <w:t>onmouseout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sz w:val="24"/>
          <w:szCs w:val="24"/>
          <w:highlight w:val="white"/>
          <w:rtl w:val="0"/>
        </w:rPr>
        <w:t>out</w:t>
      </w:r>
      <w:r>
        <w:rPr>
          <w:rFonts w:hint="default" w:ascii="Times New Roman" w:hAnsi="Times New Roman" w:eastAsia="Verdana" w:cs="Times New Roman"/>
          <w:color w:val="666600"/>
          <w:sz w:val="24"/>
          <w:szCs w:val="24"/>
          <w:highlight w:val="white"/>
          <w:rtl w:val="0"/>
        </w:rPr>
        <w:t>()</w:t>
      </w:r>
      <w:r>
        <w:rPr>
          <w:rFonts w:hint="default" w:ascii="Times New Roman" w:hAnsi="Times New Roman" w:eastAsia="Verdana" w:cs="Times New Roman"/>
          <w:color w:val="008800"/>
          <w:sz w:val="24"/>
          <w:szCs w:val="24"/>
          <w:highlight w:val="white"/>
          <w:rtl w:val="0"/>
        </w:rPr>
        <w:t>"</w:t>
      </w:r>
      <w:r>
        <w:rPr>
          <w:rFonts w:hint="default" w:ascii="Times New Roman" w:hAnsi="Times New Roman" w:eastAsia="Verdana" w:cs="Times New Roman"/>
          <w:color w:val="000088"/>
          <w:sz w:val="24"/>
          <w:szCs w:val="24"/>
          <w:highlight w:val="white"/>
          <w:rtl w:val="0"/>
        </w:rPr>
        <w:t>&gt;</w:t>
      </w:r>
    </w:p>
    <w:p>
      <w:pPr>
        <w:ind w:hanging="360"/>
        <w:jc w:val="both"/>
        <w:rPr>
          <w:rFonts w:hint="default" w:ascii="Times New Roman" w:hAnsi="Times New Roman" w:eastAsia="Verdana" w:cs="Times New Roman"/>
          <w:sz w:val="24"/>
          <w:szCs w:val="24"/>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&lt;h2&gt;</w:t>
      </w:r>
      <w:r>
        <w:rPr>
          <w:rFonts w:hint="default" w:ascii="Times New Roman" w:hAnsi="Times New Roman" w:eastAsia="Verdana" w:cs="Times New Roman"/>
          <w:sz w:val="24"/>
          <w:szCs w:val="24"/>
          <w:highlight w:val="white"/>
          <w:rtl w:val="0"/>
        </w:rPr>
        <w:t xml:space="preserve"> This is inside the division </w:t>
      </w:r>
      <w:r>
        <w:rPr>
          <w:rFonts w:hint="default" w:ascii="Times New Roman" w:hAnsi="Times New Roman" w:eastAsia="Verdana" w:cs="Times New Roman"/>
          <w:color w:val="000088"/>
          <w:sz w:val="24"/>
          <w:szCs w:val="24"/>
          <w:highlight w:val="white"/>
          <w:rtl w:val="0"/>
        </w:rPr>
        <w:t>&lt;/h2&gt;</w:t>
      </w:r>
    </w:p>
    <w:p>
      <w:pPr>
        <w:ind w:hanging="360"/>
        <w:jc w:val="both"/>
        <w:rPr>
          <w:rFonts w:hint="default" w:ascii="Times New Roman" w:hAnsi="Times New Roman" w:eastAsia="Courier New" w:cs="Times New Roman"/>
          <w:b/>
          <w:color w:val="0000CD"/>
          <w:sz w:val="23"/>
          <w:szCs w:val="23"/>
          <w:highlight w:val="white"/>
        </w:rPr>
      </w:pPr>
      <w:r>
        <w:rPr>
          <w:rFonts w:hint="default" w:ascii="Times New Roman" w:hAnsi="Times New Roman" w:eastAsia="Verdana" w:cs="Times New Roman"/>
          <w:sz w:val="24"/>
          <w:szCs w:val="24"/>
          <w:highlight w:val="white"/>
          <w:rtl w:val="0"/>
        </w:rPr>
        <w:t xml:space="preserve">      </w:t>
      </w:r>
      <w:r>
        <w:rPr>
          <w:rFonts w:hint="default" w:ascii="Times New Roman" w:hAnsi="Times New Roman" w:eastAsia="Verdana" w:cs="Times New Roman"/>
          <w:color w:val="000088"/>
          <w:sz w:val="24"/>
          <w:szCs w:val="24"/>
          <w:highlight w:val="white"/>
          <w:rtl w:val="0"/>
        </w:rPr>
        <w:t>&lt;/div&gt;&lt;/body&gt;</w:t>
      </w:r>
    </w:p>
    <w:p>
      <w:pPr>
        <w:jc w:val="both"/>
        <w:rPr>
          <w:rFonts w:hint="default" w:ascii="Times New Roman" w:hAnsi="Times New Roman" w:cs="Times New Roman"/>
          <w:b/>
          <w:bCs/>
          <w:sz w:val="32"/>
          <w:szCs w:val="32"/>
          <w:u w:val="double"/>
          <w:lang w:val="en-US"/>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bCs/>
          <w:sz w:val="32"/>
          <w:szCs w:val="32"/>
          <w:u w:val="double"/>
          <w:lang w:val="en-US"/>
          <w14:textFill>
            <w14:gradFill>
              <w14:gsLst>
                <w14:gs w14:pos="0">
                  <w14:srgbClr w14:val="FE4444"/>
                </w14:gs>
                <w14:gs w14:pos="100000">
                  <w14:srgbClr w14:val="832B2B"/>
                </w14:gs>
              </w14:gsLst>
              <w14:lin w14:scaled="0"/>
            </w14:gradFill>
          </w14:textFill>
        </w:rPr>
        <w:t>PHP:</w:t>
      </w:r>
    </w:p>
    <w:p>
      <w:pPr>
        <w:jc w:val="center"/>
        <w:rPr>
          <w:b/>
          <w:bCs/>
          <w:sz w:val="32"/>
          <w:szCs w:val="32"/>
        </w:rPr>
      </w:pPr>
    </w:p>
    <w:p>
      <w:pPr>
        <w:rPr>
          <w:rFonts w:ascii="Times New Roman" w:hAnsi="Times New Roman" w:cs="Times New Roman"/>
          <w:sz w:val="24"/>
          <w:szCs w:val="24"/>
        </w:rPr>
      </w:pPr>
      <w:r>
        <w:rPr>
          <w:rFonts w:ascii="Times New Roman" w:hAnsi="Times New Roman" w:cs="Times New Roman"/>
          <w:sz w:val="24"/>
          <w:szCs w:val="24"/>
        </w:rPr>
        <w:t>PHP started out as a small open source project that evolved as more and more people found</w:t>
      </w:r>
    </w:p>
    <w:p>
      <w:pPr>
        <w:rPr>
          <w:rFonts w:ascii="Times New Roman" w:hAnsi="Times New Roman" w:cs="Times New Roman"/>
          <w:sz w:val="24"/>
          <w:szCs w:val="24"/>
        </w:rPr>
      </w:pPr>
      <w:r>
        <w:rPr>
          <w:rFonts w:ascii="Times New Roman" w:hAnsi="Times New Roman" w:cs="Times New Roman"/>
          <w:sz w:val="24"/>
          <w:szCs w:val="24"/>
        </w:rPr>
        <w:t>out how useful it was. Rasmus Lerdorf unleashed the first version of PHP way back in 1994.</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PHP is a recursive acronym for "PHP: Hypertext Pre-processor".</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PHP is a server side scripting language that is embedded in HTML. It is used to manage</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dynamic content, databases, session tracking, even build entire e-commerce sites.</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It is integrated with a number of popular databases, including MySQL, PostgreSQL,</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Oracle, Sybase, Informix, and Microsoft SQL Server.</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PHP is pleasingly zippy in its execution, especially when compiled as an Apache module</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on the Unix side. The MySQL server, once started, executes even very complex queries</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with huge result sets in record-setting time.</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PHP supports a large number of major protocols such as POP3, IMAP, and LDAP. PHP4</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added support for Java and distributed object architectures (COM and CORBA), making</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n-tier development a possibility for the first time.</w:t>
      </w:r>
    </w:p>
    <w:p>
      <w:pPr>
        <w:pStyle w:val="13"/>
        <w:numPr>
          <w:ilvl w:val="0"/>
          <w:numId w:val="15"/>
        </w:numPr>
        <w:rPr>
          <w:rFonts w:ascii="Times New Roman" w:hAnsi="Times New Roman" w:cs="Times New Roman"/>
          <w:sz w:val="24"/>
          <w:szCs w:val="24"/>
        </w:rPr>
      </w:pPr>
      <w:r>
        <w:rPr>
          <w:rFonts w:ascii="Times New Roman" w:hAnsi="Times New Roman" w:cs="Times New Roman"/>
          <w:sz w:val="24"/>
          <w:szCs w:val="24"/>
        </w:rPr>
        <w:t>PHP is forgiving: PHP language tries to be as forgiving as possible.</w:t>
      </w:r>
    </w:p>
    <w:p>
      <w:pPr>
        <w:pStyle w:val="13"/>
        <w:numPr>
          <w:ilvl w:val="0"/>
          <w:numId w:val="15"/>
        </w:numPr>
        <w:rPr>
          <w:b/>
          <w:bCs/>
          <w:sz w:val="32"/>
          <w:szCs w:val="32"/>
        </w:rPr>
      </w:pPr>
      <w:r>
        <w:rPr>
          <w:rFonts w:ascii="Times New Roman" w:hAnsi="Times New Roman" w:cs="Times New Roman"/>
          <w:sz w:val="24"/>
          <w:szCs w:val="24"/>
        </w:rPr>
        <w:t>PHP Syntax is C-Like.</w:t>
      </w:r>
      <w:r>
        <w:rPr>
          <w:b/>
          <w:bCs/>
          <w:sz w:val="32"/>
          <w:szCs w:val="32"/>
        </w:rPr>
        <w:cr/>
      </w:r>
    </w:p>
    <w:p>
      <w:pPr>
        <w:rPr>
          <w:rFonts w:ascii="Times New Roman" w:hAnsi="Times New Roman" w:cs="Times New Roman"/>
          <w:b/>
          <w:bCs/>
          <w:sz w:val="24"/>
          <w:szCs w:val="24"/>
        </w:rPr>
      </w:pPr>
      <w:r>
        <w:rPr>
          <w:rFonts w:ascii="Times New Roman" w:hAnsi="Times New Roman" w:cs="Times New Roman"/>
          <w:b/>
          <w:bCs/>
          <w:sz w:val="24"/>
          <w:szCs w:val="24"/>
        </w:rPr>
        <w:t>Common Uses of PHP:</w:t>
      </w:r>
    </w:p>
    <w:p>
      <w:pPr>
        <w:rPr>
          <w:rFonts w:ascii="Times New Roman" w:hAnsi="Times New Roman" w:cs="Times New Roman"/>
          <w:sz w:val="24"/>
          <w:szCs w:val="24"/>
        </w:rPr>
      </w:pPr>
      <w:r>
        <w:rPr>
          <w:rFonts w:ascii="Times New Roman" w:hAnsi="Times New Roman" w:cs="Times New Roman"/>
          <w:sz w:val="24"/>
          <w:szCs w:val="24"/>
        </w:rPr>
        <w:t>PHP performs system functions, i.e. from files on a system it can create, open, read, write,</w:t>
      </w:r>
    </w:p>
    <w:p>
      <w:pPr>
        <w:rPr>
          <w:rFonts w:ascii="Times New Roman" w:hAnsi="Times New Roman" w:cs="Times New Roman"/>
          <w:sz w:val="24"/>
          <w:szCs w:val="24"/>
        </w:rPr>
      </w:pPr>
      <w:r>
        <w:rPr>
          <w:rFonts w:ascii="Times New Roman" w:hAnsi="Times New Roman" w:cs="Times New Roman"/>
          <w:sz w:val="24"/>
          <w:szCs w:val="24"/>
        </w:rPr>
        <w:t>and close them. The other uses of PHP are:</w:t>
      </w:r>
    </w:p>
    <w:p>
      <w:pPr>
        <w:pStyle w:val="13"/>
        <w:numPr>
          <w:ilvl w:val="0"/>
          <w:numId w:val="16"/>
        </w:numPr>
        <w:tabs>
          <w:tab w:val="clear" w:pos="420"/>
        </w:tabs>
        <w:ind w:left="820" w:leftChars="0" w:hanging="420" w:firstLineChars="0"/>
        <w:rPr>
          <w:rFonts w:ascii="Times New Roman" w:hAnsi="Times New Roman" w:cs="Times New Roman"/>
          <w:sz w:val="24"/>
          <w:szCs w:val="24"/>
        </w:rPr>
      </w:pPr>
      <w:r>
        <w:rPr>
          <w:rFonts w:ascii="Times New Roman" w:hAnsi="Times New Roman" w:cs="Times New Roman"/>
          <w:sz w:val="24"/>
          <w:szCs w:val="24"/>
        </w:rPr>
        <w:t>PHP can handle forms, i.e. gather data from files, save data to a file, thru email you</w:t>
      </w:r>
    </w:p>
    <w:p>
      <w:pPr>
        <w:pStyle w:val="13"/>
        <w:numPr>
          <w:ilvl w:val="0"/>
          <w:numId w:val="16"/>
        </w:numPr>
        <w:tabs>
          <w:tab w:val="clear" w:pos="420"/>
        </w:tabs>
        <w:ind w:left="820" w:leftChars="0" w:hanging="420" w:firstLineChars="0"/>
        <w:rPr>
          <w:rFonts w:ascii="Times New Roman" w:hAnsi="Times New Roman" w:cs="Times New Roman"/>
          <w:sz w:val="24"/>
          <w:szCs w:val="24"/>
        </w:rPr>
      </w:pPr>
      <w:r>
        <w:rPr>
          <w:rFonts w:ascii="Times New Roman" w:hAnsi="Times New Roman" w:cs="Times New Roman"/>
          <w:sz w:val="24"/>
          <w:szCs w:val="24"/>
        </w:rPr>
        <w:t>can send data, return data to the user.</w:t>
      </w:r>
    </w:p>
    <w:p>
      <w:pPr>
        <w:pStyle w:val="13"/>
        <w:numPr>
          <w:ilvl w:val="0"/>
          <w:numId w:val="16"/>
        </w:numPr>
        <w:tabs>
          <w:tab w:val="clear" w:pos="420"/>
        </w:tabs>
        <w:ind w:left="820" w:leftChars="0" w:hanging="420" w:firstLineChars="0"/>
        <w:rPr>
          <w:rFonts w:ascii="Times New Roman" w:hAnsi="Times New Roman" w:cs="Times New Roman"/>
          <w:sz w:val="24"/>
          <w:szCs w:val="24"/>
        </w:rPr>
      </w:pPr>
      <w:r>
        <w:rPr>
          <w:rFonts w:ascii="Times New Roman" w:hAnsi="Times New Roman" w:cs="Times New Roman"/>
          <w:sz w:val="24"/>
          <w:szCs w:val="24"/>
        </w:rPr>
        <w:t>You add, delete, modify elements within your database thru PHP.</w:t>
      </w:r>
    </w:p>
    <w:p>
      <w:pPr>
        <w:pStyle w:val="13"/>
        <w:numPr>
          <w:ilvl w:val="0"/>
          <w:numId w:val="16"/>
        </w:numPr>
        <w:tabs>
          <w:tab w:val="clear" w:pos="420"/>
        </w:tabs>
        <w:ind w:left="820" w:leftChars="0" w:hanging="420" w:firstLineChars="0"/>
        <w:rPr>
          <w:rFonts w:ascii="Times New Roman" w:hAnsi="Times New Roman" w:cs="Times New Roman"/>
          <w:sz w:val="24"/>
          <w:szCs w:val="24"/>
        </w:rPr>
      </w:pPr>
      <w:r>
        <w:rPr>
          <w:rFonts w:ascii="Times New Roman" w:hAnsi="Times New Roman" w:cs="Times New Roman"/>
          <w:sz w:val="24"/>
          <w:szCs w:val="24"/>
        </w:rPr>
        <w:t>Access cookies variables and set cookies.</w:t>
      </w:r>
    </w:p>
    <w:p>
      <w:pPr>
        <w:pStyle w:val="13"/>
        <w:numPr>
          <w:ilvl w:val="0"/>
          <w:numId w:val="16"/>
        </w:numPr>
        <w:tabs>
          <w:tab w:val="clear" w:pos="420"/>
        </w:tabs>
        <w:ind w:left="820" w:leftChars="0" w:hanging="420" w:firstLineChars="0"/>
        <w:rPr>
          <w:rFonts w:ascii="Times New Roman" w:hAnsi="Times New Roman" w:cs="Times New Roman"/>
          <w:sz w:val="24"/>
          <w:szCs w:val="24"/>
        </w:rPr>
      </w:pPr>
      <w:r>
        <w:rPr>
          <w:rFonts w:ascii="Times New Roman" w:hAnsi="Times New Roman" w:cs="Times New Roman"/>
          <w:sz w:val="24"/>
          <w:szCs w:val="24"/>
        </w:rPr>
        <w:t>Using PHP, you can restrict users to access some pages of your website.</w:t>
      </w:r>
    </w:p>
    <w:p>
      <w:pPr>
        <w:pStyle w:val="13"/>
        <w:numPr>
          <w:numId w:val="0"/>
        </w:numPr>
        <w:ind w:left="400" w:leftChars="0" w:firstLine="360" w:firstLineChars="150"/>
        <w:rPr>
          <w:sz w:val="32"/>
          <w:szCs w:val="32"/>
        </w:rPr>
      </w:pPr>
      <w:r>
        <w:rPr>
          <w:rFonts w:ascii="Times New Roman" w:hAnsi="Times New Roman" w:cs="Times New Roman"/>
          <w:sz w:val="24"/>
          <w:szCs w:val="24"/>
        </w:rPr>
        <w:t>It can encrypt data.</w:t>
      </w:r>
      <w:r>
        <w:rPr>
          <w:b/>
          <w:bCs/>
          <w:sz w:val="32"/>
          <w:szCs w:val="32"/>
        </w:rPr>
        <w:cr/>
      </w:r>
    </w:p>
    <w:p>
      <w:pPr>
        <w:rPr>
          <w:sz w:val="32"/>
          <w:szCs w:val="32"/>
        </w:rPr>
      </w:pPr>
      <w:r>
        <w:rPr>
          <w:b/>
          <w:bCs/>
          <w:sz w:val="24"/>
          <w:szCs w:val="24"/>
        </w:rPr>
        <w:t>Characteristics of PHP:</w:t>
      </w:r>
    </w:p>
    <w:p>
      <w:pPr>
        <w:pStyle w:val="13"/>
        <w:rPr>
          <w:sz w:val="24"/>
          <w:szCs w:val="24"/>
        </w:rPr>
      </w:pPr>
      <w:r>
        <w:rPr>
          <w:sz w:val="24"/>
          <w:szCs w:val="24"/>
        </w:rPr>
        <w:t>Five important characteristics make PHP's practical nature possible:</w:t>
      </w:r>
    </w:p>
    <w:p>
      <w:pPr>
        <w:pStyle w:val="13"/>
        <w:numPr>
          <w:ilvl w:val="0"/>
          <w:numId w:val="17"/>
        </w:numPr>
        <w:tabs>
          <w:tab w:val="clear" w:pos="420"/>
        </w:tabs>
        <w:ind w:left="420" w:leftChars="0" w:hanging="420" w:firstLineChars="0"/>
        <w:rPr>
          <w:sz w:val="24"/>
          <w:szCs w:val="24"/>
        </w:rPr>
      </w:pPr>
      <w:r>
        <w:rPr>
          <w:sz w:val="24"/>
          <w:szCs w:val="24"/>
        </w:rPr>
        <w:t>Simplicity</w:t>
      </w:r>
    </w:p>
    <w:p>
      <w:pPr>
        <w:pStyle w:val="13"/>
        <w:numPr>
          <w:ilvl w:val="0"/>
          <w:numId w:val="16"/>
        </w:numPr>
        <w:ind w:left="420" w:leftChars="0" w:hanging="420" w:firstLineChars="0"/>
        <w:rPr>
          <w:sz w:val="24"/>
          <w:szCs w:val="24"/>
        </w:rPr>
      </w:pPr>
      <w:r>
        <w:rPr>
          <w:sz w:val="24"/>
          <w:szCs w:val="24"/>
        </w:rPr>
        <w:t>Efficiency</w:t>
      </w:r>
    </w:p>
    <w:p>
      <w:pPr>
        <w:pStyle w:val="13"/>
        <w:numPr>
          <w:ilvl w:val="0"/>
          <w:numId w:val="16"/>
        </w:numPr>
        <w:ind w:left="420" w:leftChars="0" w:hanging="420" w:firstLineChars="0"/>
        <w:rPr>
          <w:sz w:val="24"/>
          <w:szCs w:val="24"/>
        </w:rPr>
      </w:pPr>
      <w:r>
        <w:rPr>
          <w:sz w:val="24"/>
          <w:szCs w:val="24"/>
        </w:rPr>
        <w:t>Security</w:t>
      </w:r>
    </w:p>
    <w:p>
      <w:pPr>
        <w:pStyle w:val="13"/>
        <w:numPr>
          <w:ilvl w:val="0"/>
          <w:numId w:val="16"/>
        </w:numPr>
        <w:ind w:left="420" w:leftChars="0" w:hanging="420" w:firstLineChars="0"/>
        <w:rPr>
          <w:sz w:val="24"/>
          <w:szCs w:val="24"/>
        </w:rPr>
      </w:pPr>
      <w:r>
        <w:rPr>
          <w:sz w:val="24"/>
          <w:szCs w:val="24"/>
        </w:rPr>
        <w:t>Flexibility</w:t>
      </w:r>
    </w:p>
    <w:p>
      <w:pPr>
        <w:pStyle w:val="13"/>
        <w:numPr>
          <w:ilvl w:val="0"/>
          <w:numId w:val="16"/>
        </w:numPr>
        <w:ind w:left="420" w:leftChars="0" w:hanging="420" w:firstLineChars="0"/>
        <w:rPr>
          <w:sz w:val="24"/>
          <w:szCs w:val="24"/>
        </w:rPr>
      </w:pPr>
      <w:r>
        <w:rPr>
          <w:sz w:val="24"/>
          <w:szCs w:val="24"/>
        </w:rPr>
        <w:t>Familiarity</w:t>
      </w:r>
    </w:p>
    <w:p>
      <w:pPr>
        <w:pStyle w:val="13"/>
        <w:rPr>
          <w:sz w:val="24"/>
          <w:szCs w:val="24"/>
        </w:rPr>
      </w:pPr>
      <w:r>
        <w:rPr>
          <w:sz w:val="24"/>
          <w:szCs w:val="24"/>
        </w:rPr>
        <w:t xml:space="preserve"> All PHP code must be included inside one of the three special markup tags ate are recognized</w:t>
      </w:r>
    </w:p>
    <w:p>
      <w:pPr>
        <w:pStyle w:val="13"/>
        <w:rPr>
          <w:sz w:val="24"/>
          <w:szCs w:val="24"/>
        </w:rPr>
      </w:pPr>
      <w:r>
        <w:rPr>
          <w:sz w:val="24"/>
          <w:szCs w:val="24"/>
        </w:rPr>
        <w:t>by the PHP Parser.</w:t>
      </w:r>
    </w:p>
    <w:p>
      <w:pPr>
        <w:pStyle w:val="13"/>
        <w:rPr>
          <w:sz w:val="24"/>
          <w:szCs w:val="24"/>
        </w:rPr>
      </w:pPr>
    </w:p>
    <w:p>
      <w:pPr>
        <w:rPr>
          <w:b/>
          <w:bCs/>
          <w:sz w:val="24"/>
          <w:szCs w:val="24"/>
        </w:rPr>
      </w:pPr>
      <w:r>
        <w:rPr>
          <w:b/>
          <w:bCs/>
          <w:sz w:val="24"/>
          <w:szCs w:val="24"/>
        </w:rPr>
        <w:t>Php Syntax:</w:t>
      </w:r>
    </w:p>
    <w:p>
      <w:pPr>
        <w:pStyle w:val="13"/>
        <w:rPr>
          <w:i/>
          <w:iCs/>
          <w:sz w:val="24"/>
          <w:szCs w:val="24"/>
        </w:rPr>
      </w:pPr>
      <w:r>
        <w:rPr>
          <w:i/>
          <w:iCs/>
          <w:sz w:val="24"/>
          <w:szCs w:val="24"/>
        </w:rPr>
        <w:t>&lt;?php PHP code goes here ?&gt;</w:t>
      </w:r>
    </w:p>
    <w:p>
      <w:pPr>
        <w:pStyle w:val="13"/>
        <w:rPr>
          <w:i/>
          <w:iCs/>
          <w:sz w:val="24"/>
          <w:szCs w:val="24"/>
        </w:rPr>
      </w:pPr>
      <w:r>
        <w:rPr>
          <w:i/>
          <w:iCs/>
          <w:sz w:val="24"/>
          <w:szCs w:val="24"/>
        </w:rPr>
        <w:t>&lt;? PHP code goes here ?&gt;</w:t>
      </w:r>
    </w:p>
    <w:p>
      <w:pPr>
        <w:pStyle w:val="13"/>
        <w:rPr>
          <w:i/>
          <w:iCs/>
          <w:sz w:val="24"/>
          <w:szCs w:val="24"/>
        </w:rPr>
      </w:pPr>
      <w:r>
        <w:rPr>
          <w:i/>
          <w:iCs/>
          <w:sz w:val="24"/>
          <w:szCs w:val="24"/>
        </w:rPr>
        <w:t>&lt;script language="php"&gt; PHP code goes here &lt;/script&gt;</w:t>
      </w:r>
    </w:p>
    <w:p>
      <w:pPr>
        <w:rPr>
          <w:b/>
          <w:bCs/>
          <w:i/>
          <w:iCs/>
          <w:sz w:val="24"/>
          <w:szCs w:val="24"/>
        </w:rPr>
      </w:pPr>
      <w:r>
        <w:rPr>
          <w:b/>
          <w:bCs/>
          <w:i/>
          <w:iCs/>
          <w:sz w:val="24"/>
          <w:szCs w:val="24"/>
        </w:rPr>
        <w:t>Php Variables:</w:t>
      </w:r>
    </w:p>
    <w:p>
      <w:pPr>
        <w:rPr>
          <w:b/>
          <w:bCs/>
          <w:i/>
          <w:iCs/>
          <w:sz w:val="24"/>
          <w:szCs w:val="24"/>
        </w:rPr>
      </w:pPr>
      <w:r>
        <w:rPr>
          <w:b/>
          <w:bCs/>
          <w:i/>
          <w:iCs/>
          <w:sz w:val="24"/>
          <w:szCs w:val="24"/>
        </w:rPr>
        <w:t>PHP has a total of eight data types which we use to construct our variables:</w:t>
      </w:r>
    </w:p>
    <w:p>
      <w:pPr>
        <w:pStyle w:val="13"/>
        <w:numPr>
          <w:ilvl w:val="0"/>
          <w:numId w:val="18"/>
        </w:numPr>
        <w:ind w:left="420" w:leftChars="0" w:hanging="420" w:firstLineChars="0"/>
        <w:rPr>
          <w:sz w:val="24"/>
          <w:szCs w:val="24"/>
        </w:rPr>
      </w:pPr>
      <w:r>
        <w:rPr>
          <w:sz w:val="24"/>
          <w:szCs w:val="24"/>
        </w:rPr>
        <w:t>Integers: are whole numbers, without a decimal point, like 4195.</w:t>
      </w:r>
    </w:p>
    <w:p>
      <w:pPr>
        <w:pStyle w:val="13"/>
        <w:numPr>
          <w:ilvl w:val="0"/>
          <w:numId w:val="18"/>
        </w:numPr>
        <w:ind w:left="420" w:leftChars="0" w:hanging="420" w:firstLineChars="0"/>
        <w:rPr>
          <w:sz w:val="24"/>
          <w:szCs w:val="24"/>
        </w:rPr>
      </w:pPr>
      <w:r>
        <w:rPr>
          <w:sz w:val="24"/>
          <w:szCs w:val="24"/>
        </w:rPr>
        <w:t>Doubles: are floating-point numbers, like 3.14159 or 49.1.</w:t>
      </w:r>
    </w:p>
    <w:p>
      <w:pPr>
        <w:pStyle w:val="13"/>
        <w:numPr>
          <w:ilvl w:val="0"/>
          <w:numId w:val="18"/>
        </w:numPr>
        <w:ind w:left="420" w:leftChars="0" w:hanging="420" w:firstLineChars="0"/>
        <w:rPr>
          <w:sz w:val="24"/>
          <w:szCs w:val="24"/>
        </w:rPr>
      </w:pPr>
      <w:r>
        <w:rPr>
          <w:sz w:val="24"/>
          <w:szCs w:val="24"/>
        </w:rPr>
        <w:t>Booleans: have only two possible values either true or false.</w:t>
      </w:r>
    </w:p>
    <w:p>
      <w:pPr>
        <w:pStyle w:val="13"/>
        <w:numPr>
          <w:ilvl w:val="0"/>
          <w:numId w:val="18"/>
        </w:numPr>
        <w:ind w:left="420" w:leftChars="0" w:hanging="420" w:firstLineChars="0"/>
        <w:rPr>
          <w:sz w:val="24"/>
          <w:szCs w:val="24"/>
        </w:rPr>
      </w:pPr>
      <w:r>
        <w:rPr>
          <w:sz w:val="24"/>
          <w:szCs w:val="24"/>
        </w:rPr>
        <w:t>NULL: is a special type that only has one value: NULL.</w:t>
      </w:r>
    </w:p>
    <w:p>
      <w:pPr>
        <w:pStyle w:val="13"/>
        <w:numPr>
          <w:ilvl w:val="0"/>
          <w:numId w:val="18"/>
        </w:numPr>
        <w:ind w:left="420" w:leftChars="0" w:hanging="420" w:firstLineChars="0"/>
        <w:rPr>
          <w:sz w:val="24"/>
          <w:szCs w:val="24"/>
        </w:rPr>
      </w:pPr>
      <w:r>
        <w:rPr>
          <w:sz w:val="24"/>
          <w:szCs w:val="24"/>
        </w:rPr>
        <w:t>Strings: are sequences of characters, like 'PHP supports string operations.'</w:t>
      </w:r>
    </w:p>
    <w:p>
      <w:pPr>
        <w:pStyle w:val="13"/>
        <w:numPr>
          <w:ilvl w:val="0"/>
          <w:numId w:val="18"/>
        </w:numPr>
        <w:ind w:left="420" w:leftChars="0" w:hanging="420" w:firstLineChars="0"/>
        <w:rPr>
          <w:sz w:val="24"/>
          <w:szCs w:val="24"/>
        </w:rPr>
      </w:pPr>
      <w:r>
        <w:rPr>
          <w:sz w:val="24"/>
          <w:szCs w:val="24"/>
        </w:rPr>
        <w:t>Arrays: are named and indexed collections of other values.</w:t>
      </w:r>
    </w:p>
    <w:p>
      <w:pPr>
        <w:pStyle w:val="13"/>
        <w:numPr>
          <w:ilvl w:val="0"/>
          <w:numId w:val="18"/>
        </w:numPr>
        <w:ind w:left="420" w:leftChars="0" w:hanging="420" w:firstLineChars="0"/>
        <w:rPr>
          <w:sz w:val="24"/>
          <w:szCs w:val="24"/>
        </w:rPr>
      </w:pPr>
      <w:r>
        <w:rPr>
          <w:sz w:val="24"/>
          <w:szCs w:val="24"/>
        </w:rPr>
        <w:t>Objects: are instances of programmer-defined classes, which can package up both</w:t>
      </w:r>
    </w:p>
    <w:p>
      <w:pPr>
        <w:pStyle w:val="13"/>
        <w:numPr>
          <w:ilvl w:val="0"/>
          <w:numId w:val="18"/>
        </w:numPr>
        <w:ind w:left="420" w:leftChars="0" w:hanging="420" w:firstLineChars="0"/>
        <w:rPr>
          <w:sz w:val="24"/>
          <w:szCs w:val="24"/>
        </w:rPr>
      </w:pPr>
      <w:r>
        <w:rPr>
          <w:sz w:val="24"/>
          <w:szCs w:val="24"/>
        </w:rPr>
        <w:t>other kinds of values and functions that are specific to the class.</w:t>
      </w:r>
    </w:p>
    <w:p>
      <w:pPr>
        <w:pStyle w:val="13"/>
        <w:numPr>
          <w:ilvl w:val="0"/>
          <w:numId w:val="18"/>
        </w:numPr>
        <w:ind w:left="420" w:leftChars="0" w:hanging="420" w:firstLineChars="0"/>
        <w:rPr>
          <w:sz w:val="24"/>
          <w:szCs w:val="24"/>
        </w:rPr>
      </w:pPr>
      <w:r>
        <w:rPr>
          <w:sz w:val="24"/>
          <w:szCs w:val="24"/>
        </w:rPr>
        <w:t>Resources: are special variables that hold references to resources external to PHP</w:t>
      </w:r>
    </w:p>
    <w:p>
      <w:pPr>
        <w:pStyle w:val="13"/>
        <w:rPr>
          <w:b/>
          <w:bCs/>
          <w:i/>
          <w:iCs/>
          <w:sz w:val="24"/>
          <w:szCs w:val="24"/>
        </w:rPr>
      </w:pPr>
      <w:r>
        <w:rPr>
          <w:sz w:val="24"/>
          <w:szCs w:val="24"/>
        </w:rPr>
        <w:t>(such as database connections)</w:t>
      </w:r>
      <w:r>
        <w:rPr>
          <w:b/>
          <w:bCs/>
          <w:i/>
          <w:iCs/>
          <w:sz w:val="24"/>
          <w:szCs w:val="24"/>
        </w:rPr>
        <w:t>.</w:t>
      </w:r>
    </w:p>
    <w:p>
      <w:pPr>
        <w:pStyle w:val="13"/>
        <w:rPr>
          <w:b/>
          <w:bCs/>
          <w:i/>
          <w:iCs/>
          <w:sz w:val="24"/>
          <w:szCs w:val="24"/>
        </w:rPr>
      </w:pPr>
    </w:p>
    <w:p>
      <w:pPr>
        <w:rPr>
          <w:b/>
          <w:bCs/>
          <w:sz w:val="24"/>
          <w:szCs w:val="24"/>
        </w:rPr>
      </w:pPr>
      <w:r>
        <w:rPr>
          <w:b/>
          <w:bCs/>
          <w:sz w:val="24"/>
          <w:szCs w:val="24"/>
        </w:rPr>
        <w:t>PHP – The if Statement</w:t>
      </w:r>
    </w:p>
    <w:p>
      <w:pPr>
        <w:rPr>
          <w:sz w:val="24"/>
          <w:szCs w:val="24"/>
        </w:rPr>
      </w:pPr>
      <w:r>
        <w:rPr>
          <w:sz w:val="24"/>
          <w:szCs w:val="24"/>
        </w:rPr>
        <w:t xml:space="preserve"> The if statement executes some code if one condition is true.</w:t>
      </w:r>
    </w:p>
    <w:p>
      <w:pPr>
        <w:pStyle w:val="13"/>
        <w:rPr>
          <w:sz w:val="24"/>
          <w:szCs w:val="24"/>
        </w:rPr>
      </w:pPr>
    </w:p>
    <w:p>
      <w:pPr>
        <w:pStyle w:val="13"/>
        <w:rPr>
          <w:b/>
          <w:bCs/>
          <w:sz w:val="24"/>
          <w:szCs w:val="24"/>
        </w:rPr>
      </w:pPr>
      <w:r>
        <w:rPr>
          <w:b/>
          <w:bCs/>
          <w:sz w:val="24"/>
          <w:szCs w:val="24"/>
        </w:rPr>
        <w:t>Syntax:</w:t>
      </w:r>
    </w:p>
    <w:p>
      <w:pPr>
        <w:pStyle w:val="13"/>
        <w:rPr>
          <w:sz w:val="24"/>
          <w:szCs w:val="24"/>
        </w:rPr>
      </w:pPr>
      <w:r>
        <w:rPr>
          <w:sz w:val="24"/>
          <w:szCs w:val="24"/>
        </w:rPr>
        <w:t>if (condition) {</w:t>
      </w:r>
    </w:p>
    <w:p>
      <w:pPr>
        <w:pStyle w:val="13"/>
        <w:rPr>
          <w:sz w:val="24"/>
          <w:szCs w:val="24"/>
        </w:rPr>
      </w:pPr>
      <w:r>
        <w:rPr>
          <w:sz w:val="24"/>
          <w:szCs w:val="24"/>
        </w:rPr>
        <w:t xml:space="preserve">  code to be executed if condition is true;</w:t>
      </w:r>
    </w:p>
    <w:p>
      <w:pPr>
        <w:pStyle w:val="13"/>
        <w:rPr>
          <w:sz w:val="24"/>
          <w:szCs w:val="24"/>
        </w:rPr>
      </w:pPr>
      <w:r>
        <w:rPr>
          <w:sz w:val="24"/>
          <w:szCs w:val="24"/>
        </w:rPr>
        <w:t>}</w:t>
      </w:r>
    </w:p>
    <w:p>
      <w:pPr>
        <w:pStyle w:val="13"/>
        <w:rPr>
          <w:sz w:val="24"/>
          <w:szCs w:val="24"/>
        </w:rPr>
      </w:pPr>
    </w:p>
    <w:p>
      <w:pPr>
        <w:shd w:val="clear" w:color="auto" w:fill="FFFFFF"/>
        <w:spacing w:before="150" w:after="150" w:line="240" w:lineRule="auto"/>
        <w:outlineLvl w:val="1"/>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PHP switch Statement</w:t>
      </w:r>
    </w:p>
    <w:p>
      <w:pPr>
        <w:shd w:val="clear" w:color="auto" w:fill="FFFFFF"/>
        <w:spacing w:before="288" w:after="288"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Use the </w:t>
      </w:r>
      <w:r>
        <w:rPr>
          <w:rFonts w:ascii="Consolas" w:hAnsi="Consolas" w:eastAsia="Times New Roman" w:cs="Courier New"/>
          <w:color w:val="DC143C"/>
          <w:sz w:val="24"/>
          <w:szCs w:val="24"/>
          <w:lang w:eastAsia="en-IN"/>
        </w:rPr>
        <w:t>switch</w:t>
      </w:r>
      <w:r>
        <w:rPr>
          <w:rFonts w:ascii="Verdana" w:hAnsi="Verdana" w:eastAsia="Times New Roman" w:cs="Times New Roman"/>
          <w:color w:val="000000"/>
          <w:sz w:val="23"/>
          <w:szCs w:val="23"/>
          <w:lang w:eastAsia="en-IN"/>
        </w:rPr>
        <w:t> statement to select one of many blocks of code to be executed.</w:t>
      </w:r>
    </w:p>
    <w:p>
      <w:pPr>
        <w:shd w:val="clear" w:color="auto" w:fill="FFFFFF"/>
        <w:spacing w:before="288" w:after="288" w:line="240" w:lineRule="auto"/>
        <w:rPr>
          <w:rFonts w:ascii="Verdana" w:hAnsi="Verdana" w:eastAsia="Times New Roman" w:cs="Times New Roman"/>
          <w:b/>
          <w:bCs/>
          <w:color w:val="000000"/>
          <w:sz w:val="23"/>
          <w:szCs w:val="23"/>
          <w:lang w:eastAsia="en-IN"/>
        </w:rPr>
      </w:pPr>
      <w:r>
        <w:rPr>
          <w:rFonts w:ascii="Times New Roman" w:hAnsi="Times New Roman" w:eastAsia="Times New Roman" w:cs="Times New Roman"/>
          <w:b/>
          <w:bCs/>
          <w:color w:val="000000"/>
          <w:sz w:val="24"/>
          <w:szCs w:val="24"/>
          <w:lang w:eastAsia="en-IN"/>
        </w:rPr>
        <w:t>Syntax:</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switch (n) {</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case label1:</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code to be executed if n=label1;</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break;</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case label2:</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code to be executed if n=label2;</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break;</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case label3:</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code to be executed if n=label3;</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break;</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default:</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    code to be executed if n is different from all labels;</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Variables: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$name=”jaya”;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$age=25;</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Php is a loosely typed language.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"type of data is".gettype($name)."&lt;br&gt;";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 types of variables:-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a)Local variable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b)Global variable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c)Static variable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$page="first"; // global variable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function jk()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$password="jaya"; // local variable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$password;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global $page;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$page;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static $age=25;</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$password; //error</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Constants: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const A="krishna";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 define("MESSAGE","cse people are good people");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MESSAGE;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Data types: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Primitive data type: integer, float, string, boolean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Compound data type: arrays, object,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Resource, null etc.,</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Array’s: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Arrays are heterogeneous data types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$a=array(1,2,3.5,"hi");// indexed array's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$a[2];</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$b=array("hi"=&gt;1,"hello"=&gt;2);// Associative array's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$b["hi"];</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Objects:-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class 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 obj=new A(); obj is an object String’s:- " " or ' ' . (dot) =&gt; concatenation; String methods: strtolower($name); echo strtoupper($name); Form Handling: Form method is get use $_GET[] Form method is post use $_POST[]; GET POST 1) Send through URL 1) Send through Body 2) not secure 2)Secure 3) Sent small amount of data 3)Large data. Example:- index.html: </w:t>
      </w:r>
    </w:p>
    <w:p>
      <w:pPr>
        <w:pStyle w:val="13"/>
        <w:rPr>
          <w:rFonts w:hint="default" w:ascii="Times New Roman" w:hAnsi="Times New Roman" w:cs="Times New Roman"/>
          <w:sz w:val="24"/>
          <w:szCs w:val="24"/>
        </w:rPr>
      </w:pPr>
      <w:r>
        <w:rPr>
          <w:rFonts w:hint="default" w:ascii="Times New Roman" w:hAnsi="Times New Roman" w:cs="Times New Roman"/>
          <w:sz w:val="24"/>
          <w:szCs w:val="24"/>
        </w:rPr>
        <w:t>Top of Form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Name: </w:t>
      </w:r>
      <w:r>
        <w:rPr>
          <w:rFonts w:hint="default" w:ascii="Times New Roman" w:hAnsi="Times New Roman" w:cs="Times New Roman"/>
          <w:sz w:val="24"/>
          <w:szCs w:val="24"/>
        </w:rPr>
        <w:pict>
          <v:shape id="_x0000_i1032" o:spt="75" type="#_x0000_t75" style="height:18pt;width:46.5pt;" filled="f" o:preferrelative="t" stroked="f" coordsize="21600,21600">
            <v:path/>
            <v:fill on="f" focussize="0,0"/>
            <v:stroke on="f" joinstyle="miter"/>
            <v:imagedata r:id="rId12" o:title=""/>
            <o:lock v:ext="edit" aspectratio="t"/>
            <w10:wrap type="none"/>
            <w10:anchorlock/>
          </v:shape>
        </w:pict>
      </w:r>
      <w:r>
        <w:rPr>
          <w:rFonts w:hint="default" w:ascii="Times New Roman" w:hAnsi="Times New Roman" w:cs="Times New Roman"/>
          <w:sz w:val="24"/>
          <w:szCs w:val="24"/>
        </w:rPr>
        <w:br w:type="textWrapping"/>
      </w:r>
      <w:r>
        <w:rPr>
          <w:rFonts w:hint="default" w:ascii="Times New Roman" w:hAnsi="Times New Roman" w:cs="Times New Roman"/>
          <w:sz w:val="24"/>
          <w:szCs w:val="24"/>
        </w:rPr>
        <w:t>Age:</w:t>
      </w:r>
      <w:r>
        <w:rPr>
          <w:rFonts w:hint="default" w:ascii="Times New Roman" w:hAnsi="Times New Roman" w:cs="Times New Roman"/>
          <w:sz w:val="24"/>
          <w:szCs w:val="24"/>
        </w:rPr>
        <w:pict>
          <v:shape id="_x0000_i1033" o:spt="75" type="#_x0000_t75" style="height:18pt;width:46.5pt;" filled="f" o:preferrelative="t" stroked="f" coordsize="21600,21600">
            <v:path/>
            <v:fill on="f" focussize="0,0"/>
            <v:stroke on="f" joinstyle="miter"/>
            <v:imagedata r:id="rId12" o:title=""/>
            <o:lock v:ext="edit" aspectratio="t"/>
            <w10:wrap type="none"/>
            <w10:anchorlock/>
          </v:shape>
        </w:pict>
      </w:r>
      <w:r>
        <w:rPr>
          <w:rFonts w:hint="default" w:ascii="Times New Roman" w:hAnsi="Times New Roman" w:cs="Times New Roman"/>
          <w:sz w:val="24"/>
          <w:szCs w:val="24"/>
        </w:rPr>
        <w:br w:type="textWrapping"/>
      </w:r>
      <w:r>
        <w:rPr>
          <w:rFonts w:hint="default" w:ascii="Times New Roman" w:hAnsi="Times New Roman" w:cs="Times New Roman"/>
          <w:sz w:val="24"/>
          <w:szCs w:val="24"/>
        </w:rPr>
        <w:pict>
          <v:shape id="_x0000_i1034" o:spt="75" type="#_x0000_t75" style="height:18pt;width:34pt;" filled="f" o:preferrelative="t" stroked="f" coordsize="21600,21600">
            <v:path/>
            <v:fill on="f" focussize="0,0"/>
            <v:stroke on="f" joinstyle="miter"/>
            <v:imagedata r:id="rId13" o:title=""/>
            <o:lock v:ext="edit" aspectratio="t"/>
            <w10:wrap type="none"/>
            <w10:anchorlock/>
          </v:shape>
        </w:pict>
      </w:r>
    </w:p>
    <w:p>
      <w:pPr>
        <w:rPr>
          <w:rFonts w:hint="default" w:ascii="Times New Roman" w:hAnsi="Times New Roman" w:cs="Times New Roman"/>
          <w:sz w:val="24"/>
          <w:szCs w:val="24"/>
        </w:rPr>
      </w:pPr>
      <w:r>
        <w:rPr>
          <w:rFonts w:hint="default" w:ascii="Times New Roman" w:hAnsi="Times New Roman" w:cs="Times New Roman"/>
          <w:sz w:val="24"/>
          <w:szCs w:val="24"/>
        </w:rPr>
        <w:t>Bottom of Form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jk.php: </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A obj=new A(); obj is an object</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String’s:-</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 " or ' '</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 (dot) =&gt; concatenation;</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String methods:</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strtolower($name);</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echo strtoupper($name);</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Form Handling:</w:t>
      </w:r>
    </w:p>
    <w:p>
      <w:pPr>
        <w:shd w:val="clear" w:color="auto" w:fill="FFFFFF"/>
        <w:spacing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Form method is get use $_GET[]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Form method is post use $_POST[];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GET</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b/>
          <w:bCs/>
          <w:color w:val="000000"/>
          <w:sz w:val="24"/>
          <w:szCs w:val="24"/>
          <w:lang w:eastAsia="en-IN"/>
        </w:rPr>
        <w:t>POST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Send through URL                   1) Send through Body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 not secure                                 2)Secure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 Sent small amount of data         3)Large data.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Example:-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index.html:</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&lt;form action="jk.php" method="post"&gt;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Name: &lt;input type="text" name="n"&gt;&lt;br&gt;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Age:&lt;input type="text" name="age"&gt;&lt;br&gt;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&lt;input type="submit" value="submit" name=""&gt;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&lt;/form&gt;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jk.php: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&lt;body&gt;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$name=$_POST["n"];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$age=$_POST["age"];echo "Welcome to Login page".$name;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&lt;/body&gt;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Control, looping statements with examples: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Control statements: If, if else, elseif, switch</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Looping statements: For, foreach, while and do… while.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&lt;!DOCTYPE html&gt;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&lt;html&gt;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&lt;body bgcolor="yellow"&gt;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$name=$_POST["n"];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$age=$_POST["age"];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"Welcome to Login page".$name;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if($age&gt;19)</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"valid 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elseif ($age&lt;14) {</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"&lt;14";</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"&gt;14 and &lt;19";</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switch ($age) {</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case &gt;14:</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code...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break;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default: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code..</w:t>
      </w:r>
      <w:r>
        <w:t xml:space="preserve"> </w:t>
      </w:r>
      <w:r>
        <w:rPr>
          <w:rFonts w:ascii="Times New Roman" w:hAnsi="Times New Roman" w:eastAsia="Times New Roman" w:cs="Times New Roman"/>
          <w:color w:val="000000"/>
          <w:sz w:val="24"/>
          <w:szCs w:val="24"/>
          <w:lang w:eastAsia="en-IN"/>
        </w:rPr>
        <w:t>break;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for($i=0;$i&lt;$age;$i++)</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$i;</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$c=array(1,2,3,4,5,6);</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foreach($c as $k)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while ($age!=0) {</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do{</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$age--;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}while($age!=0);</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&lt;/body&gt;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&lt;/html&gt;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PHP Introduction - need - variables - Data types - array's - Form</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Controls - Practical: https://youtu.be/dcNDmCSjib4</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PHP Advanced: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 Inclusion: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Writing one code (.html, .php) in another php 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Include: error + remaining loc is executed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Require : error then stops the execution.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Adv:</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Reusability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Updations are easy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include "header.php"; or include(“header.php”);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"Body of careers page"."&lt;br&gt;";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include "footer.php";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if($age&gt;5)</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include "moreage.php";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include "lessage.php";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Inplace of include, you can use require to include the file. The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difference is: At the time of Error, include will show warning and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continue its execution whereas require will stop execution there itselfFile system:</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Files which are available in the system.</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Operations: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Open - fopen()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 Read- character - fgetc(), line by line- fgets(), entire file- fread().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 Write- fwrite(), fputs()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 Update - a mode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 Close - fclose().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Modes: r,r+,w,w+,a,a+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 read, write from starting point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 read, write (overwritten)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 read, write ( Added)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&lt;?php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$fp=fopen("data.php", "r+");</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fread($fp, 10)</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fread($fp, filesize("data.php"));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fgets($fp);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while (!feof($fp)) {</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fgetc($fp);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fwrite($fp, "Student");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fclose($fp);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$fp=fopen("data1.php", "w+");</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fread($fp, 5);</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fwrite($fp, "jaya krishna cse",8);</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fputs($fp, "rgukt is good located at nuzvid",8);</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fclose($fp);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$fp=fopen("data.php","a+");echo fread($fp, 4);</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fwrite($fp, "end of the 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fwrite($fp, "is a good branch");</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fclose($fp);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 inclusion and File system: https://youtu.be/evwGiIdHHqk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18-8-2022</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Parsing of Directories: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Used to list out all the files in the directory - sub directory - sub sub</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directory etc..</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Some of the useful predefined functions are: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mkdir(): create directory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copy(): source to destination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file_exists(): file/directory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is_dir(): to check whether the directory or not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is_file():to check whether the file or not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scandir(): to list out all the files, directories in the given directory and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returns in the form of an array.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create a directory with the name cse3:</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$d="cse3";</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if(file_exists($d))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"folder already exists";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{if(mkdir($d))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"created folder successfully";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"there is a problem in the creation";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"given input is not a 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Copying the file data from one file to another:</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$s="file.php";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$d="cse3/data.php";</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if(file_exists($s))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if(copy($s, $d))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"copy success";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"there is a problem in copying";</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"file not exists";</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list out all the files of the given directory: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$d="cse3";</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function filesCheck($d)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if(is_dir($d))</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$files=scandir($d)</w:t>
      </w:r>
      <w:r>
        <w:t xml:space="preserve"> </w:t>
      </w:r>
      <w:r>
        <w:rPr>
          <w:rFonts w:ascii="Times New Roman" w:hAnsi="Times New Roman" w:eastAsia="Times New Roman" w:cs="Times New Roman"/>
          <w:color w:val="000000"/>
          <w:sz w:val="24"/>
          <w:szCs w:val="24"/>
          <w:lang w:eastAsia="en-IN"/>
        </w:rPr>
        <w:t>$files=array_diff($files, array('.','..'));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foreach($files as $file)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if(is_file("$d/$file"))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$file."&lt;br&gt;";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elseif (is_dir("$d/$file")) {</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echo $file;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filesCheck("$d/$file");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else</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echo "given input is not directory";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filesCheck("cse3");</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 Uploading:</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File: pdf/doc/csv/image/ etc.,</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System directory: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Create a form:</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Compulsory method should be post (as large amounts of data)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and sending data in the form of enctype="multipart/form-data".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While retrieving the file, specially use $_FILE[‘file_name’] to work</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with the uploaded file and it will return an array.</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Ex: $name=$_FILES['fn'];</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print_r($name)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Output:- Array ( [name] =&gt; 2012-01-16-112.jpg [full_path] =&gt; 2012-01-16-112.jpg [type] =&gt; image/jpeg [tmp_name] =&gt; C:\xampp\tmp\phpC2FD.tmp [error] =&gt; 0 [size] =&gt; 361694 ). </w:t>
      </w:r>
    </w:p>
    <w:p>
      <w:pPr>
        <w:rPr>
          <w:rFonts w:hint="default" w:ascii="Times New Roman" w:hAnsi="Times New Roman" w:cs="Times New Roman"/>
          <w:sz w:val="24"/>
          <w:szCs w:val="24"/>
        </w:rPr>
      </w:pPr>
      <w:r>
        <w:rPr>
          <w:rFonts w:hint="default" w:ascii="Times New Roman" w:hAnsi="Times New Roman" w:cs="Times New Roman"/>
          <w:sz w:val="24"/>
          <w:szCs w:val="24"/>
        </w:rPr>
        <w:t>To list out all values: foreach($name as $n) echo $n."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To list out specific value like size of uploaded file: $size=$name['size']; echo $size; Or $size=$_FILES['fn']['size']; echo $size; move_uploaded_file(source,destination): used to upload file Code to upload file in the upload folder: jk.php: </w:t>
      </w:r>
    </w:p>
    <w:p>
      <w:pPr>
        <w:pStyle w:val="13"/>
        <w:rPr>
          <w:rFonts w:hint="default" w:ascii="Times New Roman" w:hAnsi="Times New Roman" w:cs="Times New Roman"/>
          <w:sz w:val="24"/>
          <w:szCs w:val="24"/>
        </w:rPr>
      </w:pPr>
      <w:r>
        <w:rPr>
          <w:rFonts w:hint="default" w:ascii="Times New Roman" w:hAnsi="Times New Roman" w:cs="Times New Roman"/>
          <w:sz w:val="24"/>
          <w:szCs w:val="24"/>
        </w:rPr>
        <w:t>Top of Form</w:t>
      </w:r>
    </w:p>
    <w:p>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pict>
          <v:shape id="_x0000_i1035" o:spt="75" type="#_x0000_t75" style="height:18pt;width:34pt;" filled="f" o:preferrelative="t" stroked="f" coordsize="21600,21600">
            <v:path/>
            <v:fill on="f" focussize="0,0"/>
            <v:stroke on="f" joinstyle="miter"/>
            <v:imagedata r:id="rId14" o:title=""/>
            <o:lock v:ext="edit" aspectratio="t"/>
            <w10:wrap type="none"/>
            <w10:anchorlock/>
          </v:shape>
        </w:pict>
      </w:r>
    </w:p>
    <w:p>
      <w:pPr>
        <w:rPr>
          <w:rFonts w:hint="default" w:ascii="Times New Roman" w:hAnsi="Times New Roman" w:cs="Times New Roman"/>
          <w:sz w:val="24"/>
          <w:szCs w:val="24"/>
        </w:rPr>
      </w:pPr>
      <w:r>
        <w:rPr>
          <w:rFonts w:hint="default" w:ascii="Times New Roman" w:hAnsi="Times New Roman" w:cs="Times New Roman"/>
          <w:sz w:val="24"/>
          <w:szCs w:val="24"/>
        </w:rPr>
        <w:t>Bottom of Form</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U.php: Output:-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Array ( [name] =&gt; 2012-01-16-112.jpg [full_path] =&gt;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2012-01-16-112.jpg [type] =&gt; image/jpeg [tmp_name] =&gt;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C:\xampp\tmp\phpC2FD.tmp [error] =&gt; 0 [size] =&gt; 361694 ).</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To list out all values:</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foreach($name as $n)</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echo $n."&lt;br&gt;";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To list out specific value like size of uploaded file: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$size=$name['size'];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echo $size;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Or</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$size=$_FILES['fn']['size'];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echo $size;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move_uploaded_file(source,destination): used to upload file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Code to upload file in the upload folder:</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jk.php:</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&lt;form action="u.php" method="post"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enctype="multipart/form-data"&gt;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&lt;input type="file" name="fn"&gt;&lt;br&gt;&lt;br&gt;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&lt;input type="submit" name="sub" value="Upload file"&gt;</w:t>
      </w:r>
      <w:bookmarkStart w:id="0" w:name="_GoBack"/>
      <w:bookmarkEnd w:id="0"/>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&lt;/form&gt;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U.php:</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&lt;?php$tlocation=$_FILES['fn']['tmp_name']; // temporary file location</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name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$name=$_FILES['fn']['name']; //name of the file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$dlocation="upload/".$name;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if(move_uploaded_file($tlocation, $dlocation))</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echo "file uploaded successfully";</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else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echo "there is a problem in uploading";</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 Database.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Parsing of directories and File Uploading:</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https://youtu.be/sqDSjBZX-5g</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20-8-2022</w:t>
      </w:r>
    </w:p>
    <w:p>
      <w:pPr>
        <w:shd w:val="clear" w:color="auto" w:fill="FFFFFF"/>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File Downloading:</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Downloading of a file to the local system.</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&lt;a href="images/b.jpeg"&gt;Download image&lt;/a&gt;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&lt;a href="images/wt.pdf"&gt;Download wt file&lt;/a&gt;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&lt;a href="images/makedigitize.csv"&gt;Download CSV file&lt;/a&gt;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Images or documents can't be downloaded directly in some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browsers. So, we need to download forcefully.</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.csv, .zip, .exe automatically downloaded.</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readfile(): reads a file and writes it to the browser i.e., output bufferheader():- It sends a raw http to the client + a lot of options are there.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Among these one is content-disposition to save the data that you are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sending.</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header("content-disposition:attachment;filename=".basename($n</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ame).";");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Filename: the name given to the downloaded file.</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basename(): Actual name of the document.</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Cse.php:(Create a image gallery and providing download option)</w:t>
      </w:r>
    </w:p>
    <w:p>
      <w:pPr>
        <w:shd w:val="clear" w:color="auto" w:fill="FFFFFF"/>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both"/>
        <w:rPr>
          <w:rFonts w:hint="default" w:ascii="Times New Roman" w:hAnsi="Times New Roman" w:cs="Times New Roman"/>
          <w:b/>
          <w:bCs/>
          <w:sz w:val="24"/>
          <w:szCs w:val="24"/>
          <w:u w:val="double"/>
          <w:lang w:val="en-US"/>
          <w14:textFill>
            <w14:gradFill>
              <w14:gsLst>
                <w14:gs w14:pos="0">
                  <w14:srgbClr w14:val="FE4444"/>
                </w14:gs>
                <w14:gs w14:pos="100000">
                  <w14:srgbClr w14:val="832B2B"/>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83" w:usb1="288F0000" w:usb2="00000006" w:usb3="00000000" w:csb0="00040001" w:csb1="00000000"/>
  </w:font>
  <w:font w:name="Palatino Linotype">
    <w:panose1 w:val="02040502050505030304"/>
    <w:charset w:val="00"/>
    <w:family w:val="auto"/>
    <w:pitch w:val="default"/>
    <w:sig w:usb0="E0000287" w:usb1="40000013" w:usb2="00000000" w:usb3="00000000" w:csb0="2000019F" w:csb1="00000000"/>
  </w:font>
  <w:font w:name="PMingLiU-ExtB">
    <w:panose1 w:val="02020500000000000000"/>
    <w:charset w:val="88"/>
    <w:family w:val="auto"/>
    <w:pitch w:val="default"/>
    <w:sig w:usb0="8000002F" w:usb1="02000008" w:usb2="00000000" w:usb3="00000000" w:csb0="001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Liberation Serif">
    <w:altName w:val="Segoe Print"/>
    <w:panose1 w:val="00000000000000000000"/>
    <w:charset w:val="00"/>
    <w:family w:val="auto"/>
    <w:pitch w:val="default"/>
    <w:sig w:usb0="00000000" w:usb1="00000000" w:usb2="00000000" w:usb3="00000000" w:csb0="00000001" w:csb1="00000000"/>
  </w:font>
  <w:font w:name="Cambria Math">
    <w:panose1 w:val="02040503050406030204"/>
    <w:charset w:val="01"/>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Nunito">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40A34"/>
    <w:multiLevelType w:val="singleLevel"/>
    <w:tmpl w:val="81840A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820357"/>
    <w:multiLevelType w:val="singleLevel"/>
    <w:tmpl w:val="90820357"/>
    <w:lvl w:ilvl="0" w:tentative="0">
      <w:start w:val="1"/>
      <w:numFmt w:val="decimal"/>
      <w:lvlText w:val="%1."/>
      <w:lvlJc w:val="left"/>
      <w:pPr>
        <w:tabs>
          <w:tab w:val="left" w:pos="425"/>
        </w:tabs>
        <w:ind w:left="425" w:leftChars="0" w:hanging="425" w:firstLineChars="0"/>
      </w:pPr>
      <w:rPr>
        <w:rFonts w:hint="default"/>
      </w:rPr>
    </w:lvl>
  </w:abstractNum>
  <w:abstractNum w:abstractNumId="2">
    <w:nsid w:val="91DFE88E"/>
    <w:multiLevelType w:val="singleLevel"/>
    <w:tmpl w:val="91DFE8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FCFFD0"/>
    <w:multiLevelType w:val="singleLevel"/>
    <w:tmpl w:val="A8FCFF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F205925"/>
    <w:multiLevelType w:val="multilevel"/>
    <w:tmpl w:val="BF205925"/>
    <w:lvl w:ilvl="0" w:tentative="0">
      <w:start w:val="1"/>
      <w:numFmt w:val="bullet"/>
      <w:lvlText w:val="●"/>
      <w:lvlJc w:val="left"/>
      <w:pPr>
        <w:ind w:left="720" w:hanging="360"/>
      </w:pPr>
      <w:rPr>
        <w:rFonts w:ascii="Verdana" w:hAnsi="Verdana" w:eastAsia="Verdana" w:cs="Verdana"/>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rFonts w:ascii="Verdana" w:hAnsi="Verdana" w:eastAsia="Verdana" w:cs="Verdana"/>
        <w:color w:val="000000"/>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0989BB5"/>
    <w:multiLevelType w:val="singleLevel"/>
    <w:tmpl w:val="D0989B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14365E9"/>
    <w:multiLevelType w:val="singleLevel"/>
    <w:tmpl w:val="E14365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4195D62"/>
    <w:multiLevelType w:val="multilevel"/>
    <w:tmpl w:val="04195D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61D1B93"/>
    <w:multiLevelType w:val="singleLevel"/>
    <w:tmpl w:val="061D1B93"/>
    <w:lvl w:ilvl="0" w:tentative="0">
      <w:start w:val="1"/>
      <w:numFmt w:val="decimal"/>
      <w:lvlText w:val="%1."/>
      <w:lvlJc w:val="left"/>
      <w:pPr>
        <w:tabs>
          <w:tab w:val="left" w:pos="312"/>
        </w:tabs>
      </w:pPr>
    </w:lvl>
  </w:abstractNum>
  <w:abstractNum w:abstractNumId="10">
    <w:nsid w:val="109CBBCE"/>
    <w:multiLevelType w:val="singleLevel"/>
    <w:tmpl w:val="109CBBCE"/>
    <w:lvl w:ilvl="0" w:tentative="0">
      <w:start w:val="1"/>
      <w:numFmt w:val="decimal"/>
      <w:lvlText w:val="%1."/>
      <w:lvlJc w:val="left"/>
      <w:pPr>
        <w:tabs>
          <w:tab w:val="left" w:pos="312"/>
        </w:tabs>
      </w:pPr>
    </w:lvl>
  </w:abstractNum>
  <w:abstractNum w:abstractNumId="11">
    <w:nsid w:val="2A78C680"/>
    <w:multiLevelType w:val="singleLevel"/>
    <w:tmpl w:val="2A78C680"/>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2">
    <w:nsid w:val="4389C039"/>
    <w:multiLevelType w:val="singleLevel"/>
    <w:tmpl w:val="4389C0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76C9CCB"/>
    <w:multiLevelType w:val="singleLevel"/>
    <w:tmpl w:val="476C9CCB"/>
    <w:lvl w:ilvl="0" w:tentative="0">
      <w:start w:val="1"/>
      <w:numFmt w:val="decimal"/>
      <w:lvlText w:val="%1."/>
      <w:lvlJc w:val="left"/>
      <w:pPr>
        <w:tabs>
          <w:tab w:val="left" w:pos="425"/>
        </w:tabs>
        <w:ind w:left="425" w:leftChars="0" w:hanging="425" w:firstLineChars="0"/>
      </w:pPr>
      <w:rPr>
        <w:rFonts w:hint="default"/>
      </w:rPr>
    </w:lvl>
  </w:abstractNum>
  <w:abstractNum w:abstractNumId="14">
    <w:nsid w:val="4D4A7282"/>
    <w:multiLevelType w:val="singleLevel"/>
    <w:tmpl w:val="4D4A72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5EBF972E"/>
    <w:multiLevelType w:val="singleLevel"/>
    <w:tmpl w:val="5EBF97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44A5193"/>
    <w:multiLevelType w:val="singleLevel"/>
    <w:tmpl w:val="644A51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0"/>
  </w:num>
  <w:num w:numId="3">
    <w:abstractNumId w:val="11"/>
  </w:num>
  <w:num w:numId="4">
    <w:abstractNumId w:val="16"/>
  </w:num>
  <w:num w:numId="5">
    <w:abstractNumId w:val="2"/>
  </w:num>
  <w:num w:numId="6">
    <w:abstractNumId w:val="7"/>
  </w:num>
  <w:num w:numId="7">
    <w:abstractNumId w:val="6"/>
  </w:num>
  <w:num w:numId="8">
    <w:abstractNumId w:val="1"/>
  </w:num>
  <w:num w:numId="9">
    <w:abstractNumId w:val="17"/>
  </w:num>
  <w:num w:numId="10">
    <w:abstractNumId w:val="13"/>
  </w:num>
  <w:num w:numId="11">
    <w:abstractNumId w:val="5"/>
  </w:num>
  <w:num w:numId="12">
    <w:abstractNumId w:val="15"/>
  </w:num>
  <w:num w:numId="13">
    <w:abstractNumId w:val="4"/>
  </w:num>
  <w:num w:numId="14">
    <w:abstractNumId w:val="14"/>
  </w:num>
  <w:num w:numId="15">
    <w:abstractNumId w:val="8"/>
  </w:num>
  <w:num w:numId="16">
    <w:abstractNumId w:val="1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E53761"/>
    <w:rsid w:val="71DF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0">
    <w:name w:val="Heading 1 Char"/>
    <w:link w:val="2"/>
    <w:qFormat/>
    <w:uiPriority w:val="0"/>
    <w:rPr>
      <w:b/>
      <w:bCs/>
      <w:kern w:val="44"/>
      <w:sz w:val="44"/>
      <w:szCs w:val="44"/>
    </w:rPr>
  </w:style>
  <w:style w:type="table" w:customStyle="1" w:styleId="11">
    <w:name w:val="_Style 10"/>
    <w:basedOn w:val="12"/>
    <w:qFormat/>
    <w:uiPriority w:val="0"/>
    <w:tblPr>
      <w:tblCellMar>
        <w:top w:w="100" w:type="dxa"/>
        <w:left w:w="100" w:type="dxa"/>
        <w:bottom w:w="100" w:type="dxa"/>
        <w:right w:w="100" w:type="dxa"/>
      </w:tblCellMar>
    </w:tblPr>
    <w:tcPr>
      <w:shd w:val="clear" w:color="auto" w:fill="FFFFFF"/>
    </w:tcPr>
  </w:style>
  <w:style w:type="table" w:customStyle="1" w:styleId="12">
    <w:name w:val="Table Normal1"/>
    <w:qFormat/>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5377</Words>
  <Characters>30400</Characters>
  <Lines>0</Lines>
  <Paragraphs>0</Paragraphs>
  <TotalTime>6</TotalTime>
  <ScaleCrop>false</ScaleCrop>
  <LinksUpToDate>false</LinksUpToDate>
  <CharactersWithSpaces>36712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2023-04-05T11:46:00Z</dcterms:created>
  <dc:creator>KEERTHI</dc:creator>
  <cp:lastModifiedBy>KEERTHI</cp:lastModifiedBy>
  <dcterms:modified xsi:type="dcterms:W3CDTF">2023-04-06T02:43:07Z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493AF4A9AECE48DA88E2D4A8DEA35FA1</vt:lpwstr>
  </property>
</Properties>
</file>